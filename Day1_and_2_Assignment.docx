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7B068" w14:textId="77777777" w:rsidR="00B42E49" w:rsidRDefault="00000000">
      <w:pPr>
        <w:pStyle w:val="Heading1"/>
      </w:pPr>
      <w:r>
        <w:t>Java Programming Assignment</w:t>
      </w:r>
    </w:p>
    <w:p w14:paraId="1B27677E" w14:textId="77777777" w:rsidR="00B42E49" w:rsidRDefault="00000000">
      <w:pPr>
        <w:pStyle w:val="Heading2"/>
      </w:pPr>
      <w:r>
        <w:t>Section 1: Java Data Types</w:t>
      </w:r>
    </w:p>
    <w:p w14:paraId="63CF81DB" w14:textId="4C766FFC" w:rsidR="00B829EA" w:rsidRPr="00AB166F" w:rsidRDefault="00B829EA" w:rsidP="00B829EA">
      <w:pPr>
        <w:pStyle w:val="ListParagraph"/>
        <w:numPr>
          <w:ilvl w:val="0"/>
          <w:numId w:val="10"/>
        </w:numPr>
        <w:rPr>
          <w:b/>
          <w:bCs/>
        </w:rPr>
      </w:pPr>
      <w:r w:rsidRPr="00AB166F">
        <w:rPr>
          <w:b/>
          <w:bCs/>
        </w:rPr>
        <w:t>What are the different primitive data types available in Java?</w:t>
      </w:r>
    </w:p>
    <w:p w14:paraId="6BFE1863" w14:textId="59F5B3A0" w:rsidR="00366EB6" w:rsidRPr="00366EB6" w:rsidRDefault="00ED3B34" w:rsidP="00366EB6">
      <w:pPr>
        <w:pStyle w:val="ListParagraph"/>
      </w:pPr>
      <w:r w:rsidRPr="00ED3B34">
        <w:t>In Java, there are 8 primitive data types used to store simple values</w:t>
      </w:r>
      <w:r>
        <w:t>.</w:t>
      </w:r>
    </w:p>
    <w:p w14:paraId="0A24B4F0" w14:textId="77777777" w:rsidR="00366EB6" w:rsidRDefault="00366EB6" w:rsidP="00366EB6">
      <w:pPr>
        <w:pStyle w:val="ListParagraph"/>
        <w:rPr>
          <w:lang w:val="en-IN"/>
        </w:rPr>
      </w:pPr>
      <w:r w:rsidRPr="00366EB6">
        <w:rPr>
          <w:lang w:val="en-IN"/>
        </w:rPr>
        <w:t>byte – Stores small whole numbers from -128 to 127.</w:t>
      </w:r>
    </w:p>
    <w:p w14:paraId="3BC58D44" w14:textId="696BCB73" w:rsidR="00366EB6" w:rsidRPr="00366EB6" w:rsidRDefault="00366EB6" w:rsidP="00366EB6">
      <w:pPr>
        <w:pStyle w:val="ListParagraph"/>
        <w:rPr>
          <w:lang w:val="en-IN"/>
        </w:rPr>
      </w:pPr>
      <w:r w:rsidRPr="00366EB6">
        <w:rPr>
          <w:lang w:val="en-IN"/>
        </w:rPr>
        <w:t xml:space="preserve">short – Stores larger whole numbers than byte </w:t>
      </w:r>
    </w:p>
    <w:p w14:paraId="24C936E2" w14:textId="7B8B48A5" w:rsidR="00366EB6" w:rsidRPr="00366EB6" w:rsidRDefault="00366EB6" w:rsidP="00366EB6">
      <w:pPr>
        <w:pStyle w:val="ListParagraph"/>
        <w:rPr>
          <w:lang w:val="en-IN"/>
        </w:rPr>
      </w:pPr>
      <w:r w:rsidRPr="00366EB6">
        <w:rPr>
          <w:lang w:val="en-IN"/>
        </w:rPr>
        <w:t xml:space="preserve">int </w:t>
      </w:r>
      <w:proofErr w:type="gramStart"/>
      <w:r w:rsidRPr="00366EB6">
        <w:rPr>
          <w:lang w:val="en-IN"/>
        </w:rPr>
        <w:t>–  used</w:t>
      </w:r>
      <w:proofErr w:type="gramEnd"/>
      <w:r w:rsidRPr="00366EB6">
        <w:rPr>
          <w:lang w:val="en-IN"/>
        </w:rPr>
        <w:t xml:space="preserve"> for whole numbers </w:t>
      </w:r>
    </w:p>
    <w:p w14:paraId="564B3306" w14:textId="6624F7D3" w:rsidR="00366EB6" w:rsidRPr="00366EB6" w:rsidRDefault="00366EB6" w:rsidP="00366EB6">
      <w:pPr>
        <w:pStyle w:val="ListParagraph"/>
        <w:rPr>
          <w:lang w:val="en-IN"/>
        </w:rPr>
      </w:pPr>
      <w:r w:rsidRPr="00366EB6">
        <w:rPr>
          <w:lang w:val="en-IN"/>
        </w:rPr>
        <w:t>long – Stores very large whole numbers.</w:t>
      </w:r>
    </w:p>
    <w:p w14:paraId="1DF14C7E" w14:textId="71A72227" w:rsidR="00366EB6" w:rsidRPr="00366EB6" w:rsidRDefault="00366EB6" w:rsidP="00366EB6">
      <w:pPr>
        <w:pStyle w:val="ListParagraph"/>
        <w:rPr>
          <w:lang w:val="en-IN"/>
        </w:rPr>
      </w:pPr>
      <w:r w:rsidRPr="00366EB6">
        <w:rPr>
          <w:lang w:val="en-IN"/>
        </w:rPr>
        <w:t>float – Stores decimal numbers with less precision. (e.g., 3.14f).</w:t>
      </w:r>
    </w:p>
    <w:p w14:paraId="4D10330C" w14:textId="3C656C1A" w:rsidR="00366EB6" w:rsidRPr="00366EB6" w:rsidRDefault="00366EB6" w:rsidP="00366EB6">
      <w:pPr>
        <w:pStyle w:val="ListParagraph"/>
        <w:rPr>
          <w:lang w:val="en-IN"/>
        </w:rPr>
      </w:pPr>
      <w:r w:rsidRPr="00366EB6">
        <w:rPr>
          <w:lang w:val="en-IN"/>
        </w:rPr>
        <w:t>double – Stores decimal numbers with more precision (</w:t>
      </w:r>
      <w:proofErr w:type="spellStart"/>
      <w:r w:rsidRPr="00366EB6">
        <w:rPr>
          <w:lang w:val="en-IN"/>
        </w:rPr>
        <w:t>e.g</w:t>
      </w:r>
      <w:proofErr w:type="spellEnd"/>
      <w:r w:rsidRPr="00366EB6">
        <w:rPr>
          <w:lang w:val="en-IN"/>
        </w:rPr>
        <w:t>, 3.1415).</w:t>
      </w:r>
    </w:p>
    <w:p w14:paraId="018332D2" w14:textId="231D8CF4" w:rsidR="00366EB6" w:rsidRPr="00366EB6" w:rsidRDefault="00366EB6" w:rsidP="00366EB6">
      <w:pPr>
        <w:pStyle w:val="ListParagraph"/>
        <w:rPr>
          <w:lang w:val="en-IN"/>
        </w:rPr>
      </w:pPr>
      <w:r w:rsidRPr="00366EB6">
        <w:rPr>
          <w:lang w:val="en-IN"/>
        </w:rPr>
        <w:t xml:space="preserve">char – Stores a single character </w:t>
      </w:r>
    </w:p>
    <w:p w14:paraId="1D6CF825" w14:textId="1B1384E8" w:rsidR="00366EB6" w:rsidRDefault="00366EB6" w:rsidP="00366EB6">
      <w:pPr>
        <w:pStyle w:val="ListParagraph"/>
        <w:rPr>
          <w:lang w:val="en-IN"/>
        </w:rPr>
      </w:pPr>
      <w:proofErr w:type="spellStart"/>
      <w:r w:rsidRPr="00366EB6">
        <w:rPr>
          <w:lang w:val="en-IN"/>
        </w:rPr>
        <w:t>boolean</w:t>
      </w:r>
      <w:proofErr w:type="spellEnd"/>
      <w:r w:rsidRPr="00366EB6">
        <w:rPr>
          <w:lang w:val="en-IN"/>
        </w:rPr>
        <w:t xml:space="preserve"> – Stores only two values: </w:t>
      </w:r>
      <w:r>
        <w:rPr>
          <w:lang w:val="en-IN"/>
        </w:rPr>
        <w:t>T</w:t>
      </w:r>
      <w:r w:rsidRPr="00366EB6">
        <w:rPr>
          <w:lang w:val="en-IN"/>
        </w:rPr>
        <w:t xml:space="preserve">rue or </w:t>
      </w:r>
      <w:r>
        <w:rPr>
          <w:lang w:val="en-IN"/>
        </w:rPr>
        <w:t>F</w:t>
      </w:r>
      <w:r w:rsidRPr="00366EB6">
        <w:rPr>
          <w:lang w:val="en-IN"/>
        </w:rPr>
        <w:t>alse.</w:t>
      </w:r>
    </w:p>
    <w:p w14:paraId="68FD532D" w14:textId="77777777" w:rsidR="00AB166F" w:rsidRPr="00366EB6" w:rsidRDefault="00AB166F" w:rsidP="00366EB6">
      <w:pPr>
        <w:pStyle w:val="ListParagraph"/>
        <w:rPr>
          <w:lang w:val="en-IN"/>
        </w:rPr>
      </w:pPr>
    </w:p>
    <w:p w14:paraId="340037B1" w14:textId="77777777" w:rsidR="00366EB6" w:rsidRPr="00AB166F" w:rsidRDefault="00000000" w:rsidP="00366EB6">
      <w:pPr>
        <w:pStyle w:val="ListParagraph"/>
        <w:numPr>
          <w:ilvl w:val="0"/>
          <w:numId w:val="10"/>
        </w:numPr>
        <w:rPr>
          <w:b/>
          <w:bCs/>
        </w:rPr>
      </w:pPr>
      <w:r w:rsidRPr="00AB166F">
        <w:rPr>
          <w:b/>
          <w:bCs/>
        </w:rPr>
        <w:t>Explain the difference between primitive and non-primitive data types in Java.</w:t>
      </w:r>
    </w:p>
    <w:p w14:paraId="46197927" w14:textId="07655766" w:rsidR="00366EB6" w:rsidRPr="00F17F36" w:rsidRDefault="00366EB6" w:rsidP="00366EB6">
      <w:pPr>
        <w:pStyle w:val="ListParagraph"/>
      </w:pPr>
      <w:r w:rsidRPr="00F17F36">
        <w:t xml:space="preserve">Primitive data types in Java are the most basic types like </w:t>
      </w:r>
      <w:r w:rsidRPr="00F17F36">
        <w:rPr>
          <w:rStyle w:val="HTMLCode"/>
          <w:rFonts w:asciiTheme="minorHAnsi" w:eastAsiaTheme="minorEastAsia" w:hAnsiTheme="minorHAnsi"/>
          <w:sz w:val="22"/>
          <w:szCs w:val="22"/>
        </w:rPr>
        <w:t>int</w:t>
      </w:r>
      <w:r w:rsidRPr="00F17F36">
        <w:t xml:space="preserve">, </w:t>
      </w:r>
      <w:r w:rsidRPr="00F17F36">
        <w:rPr>
          <w:rStyle w:val="HTMLCode"/>
          <w:rFonts w:asciiTheme="minorHAnsi" w:eastAsiaTheme="minorEastAsia" w:hAnsiTheme="minorHAnsi"/>
          <w:sz w:val="22"/>
          <w:szCs w:val="22"/>
        </w:rPr>
        <w:t>char</w:t>
      </w:r>
      <w:r w:rsidRPr="00F17F36">
        <w:t xml:space="preserve">, </w:t>
      </w:r>
      <w:proofErr w:type="spellStart"/>
      <w:r w:rsidRPr="00F17F36">
        <w:rPr>
          <w:rStyle w:val="HTMLCode"/>
          <w:rFonts w:asciiTheme="minorHAnsi" w:eastAsiaTheme="minorEastAsia" w:hAnsiTheme="minorHAnsi"/>
          <w:sz w:val="22"/>
          <w:szCs w:val="22"/>
        </w:rPr>
        <w:t>boolean</w:t>
      </w:r>
      <w:proofErr w:type="spellEnd"/>
      <w:r w:rsidRPr="00F17F36">
        <w:t xml:space="preserve">, and </w:t>
      </w:r>
      <w:r w:rsidRPr="00F17F36">
        <w:rPr>
          <w:rStyle w:val="HTMLCode"/>
          <w:rFonts w:asciiTheme="minorHAnsi" w:eastAsiaTheme="minorEastAsia" w:hAnsiTheme="minorHAnsi"/>
          <w:sz w:val="22"/>
          <w:szCs w:val="22"/>
        </w:rPr>
        <w:t>double</w:t>
      </w:r>
      <w:r w:rsidRPr="00F17F36">
        <w:t>. They store simple values directly in memory and are not objects. They are fast and memory-efficient</w:t>
      </w:r>
      <w:r w:rsidRPr="00F17F36">
        <w:t>.</w:t>
      </w:r>
    </w:p>
    <w:p w14:paraId="1868528D" w14:textId="63F113AE" w:rsidR="00366EB6" w:rsidRDefault="00F17F36" w:rsidP="00F17F36">
      <w:pPr>
        <w:pStyle w:val="ListParagraph"/>
        <w:rPr>
          <w:lang w:val="en-IN"/>
        </w:rPr>
      </w:pPr>
      <w:r w:rsidRPr="00F17F36">
        <w:rPr>
          <w:lang w:val="en-IN"/>
        </w:rPr>
        <w:t xml:space="preserve">Non-primitive data types, also known as reference types, include classes, arrays, and interfaces. They store references to objects rather than the actual data. </w:t>
      </w:r>
    </w:p>
    <w:p w14:paraId="3CC13CAB" w14:textId="77777777" w:rsidR="00AB166F" w:rsidRPr="00F17F36" w:rsidRDefault="00AB166F" w:rsidP="00F17F36">
      <w:pPr>
        <w:pStyle w:val="ListParagraph"/>
        <w:rPr>
          <w:lang w:val="en-IN"/>
        </w:rPr>
      </w:pPr>
    </w:p>
    <w:p w14:paraId="3F0036FF" w14:textId="0CCBB3B1" w:rsidR="00B42E49" w:rsidRPr="00AB166F" w:rsidRDefault="00000000" w:rsidP="00F17F36">
      <w:pPr>
        <w:pStyle w:val="ListParagraph"/>
        <w:numPr>
          <w:ilvl w:val="0"/>
          <w:numId w:val="10"/>
        </w:numPr>
        <w:rPr>
          <w:b/>
          <w:bCs/>
        </w:rPr>
      </w:pPr>
      <w:r w:rsidRPr="00AB166F">
        <w:rPr>
          <w:b/>
          <w:bCs/>
        </w:rPr>
        <w:t>Write a Java program that demonstrates the use of all primitive data types.</w:t>
      </w:r>
    </w:p>
    <w:p w14:paraId="2D6AB1C9" w14:textId="5C5D5E55" w:rsidR="00F17F36" w:rsidRDefault="00F17F36" w:rsidP="00F17F36">
      <w:pPr>
        <w:pStyle w:val="ListParagraph"/>
      </w:pPr>
      <w:r>
        <w:t xml:space="preserve">public class </w:t>
      </w:r>
      <w:proofErr w:type="spellStart"/>
      <w:r>
        <w:t>Primitive</w:t>
      </w:r>
      <w:r>
        <w:t>_t</w:t>
      </w:r>
      <w:r>
        <w:t>ypes</w:t>
      </w:r>
      <w:proofErr w:type="spellEnd"/>
      <w:r>
        <w:t xml:space="preserve"> {</w:t>
      </w:r>
    </w:p>
    <w:p w14:paraId="2FAED67C" w14:textId="77777777" w:rsidR="00F17F36" w:rsidRDefault="00F17F36" w:rsidP="00F17F36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8FD4961" w14:textId="0F717C8F" w:rsidR="00F17F36" w:rsidRDefault="00F17F36" w:rsidP="00F17F36">
      <w:pPr>
        <w:pStyle w:val="ListParagraph"/>
      </w:pPr>
      <w:r>
        <w:t xml:space="preserve">        byte </w:t>
      </w:r>
      <w:r>
        <w:t>a</w:t>
      </w:r>
      <w:r>
        <w:t xml:space="preserve"> = 100;             </w:t>
      </w:r>
    </w:p>
    <w:p w14:paraId="77F4CB4D" w14:textId="0F76A93A" w:rsidR="00F17F36" w:rsidRDefault="00F17F36" w:rsidP="00F17F36">
      <w:pPr>
        <w:pStyle w:val="ListParagraph"/>
      </w:pPr>
      <w:r>
        <w:t xml:space="preserve">        short </w:t>
      </w:r>
      <w:r>
        <w:t>b</w:t>
      </w:r>
      <w:r>
        <w:t xml:space="preserve"> = 10000;         </w:t>
      </w:r>
    </w:p>
    <w:p w14:paraId="05284A9A" w14:textId="524FAF02" w:rsidR="00F17F36" w:rsidRDefault="00F17F36" w:rsidP="00F17F36">
      <w:pPr>
        <w:pStyle w:val="ListParagraph"/>
      </w:pPr>
      <w:r>
        <w:t xml:space="preserve">        int </w:t>
      </w:r>
      <w:r>
        <w:t>c</w:t>
      </w:r>
      <w:r>
        <w:t xml:space="preserve">= 100000;            </w:t>
      </w:r>
    </w:p>
    <w:p w14:paraId="10FD51C5" w14:textId="6136A5BE" w:rsidR="00F17F36" w:rsidRDefault="00F17F36" w:rsidP="00F17F36">
      <w:pPr>
        <w:pStyle w:val="ListParagraph"/>
      </w:pPr>
      <w:r>
        <w:t xml:space="preserve">        long </w:t>
      </w:r>
      <w:r>
        <w:t>d</w:t>
      </w:r>
      <w:r>
        <w:t xml:space="preserve"> = 10000000000L;    </w:t>
      </w:r>
    </w:p>
    <w:p w14:paraId="04578399" w14:textId="72647252" w:rsidR="00F17F36" w:rsidRDefault="00F17F36" w:rsidP="00F17F36">
      <w:pPr>
        <w:pStyle w:val="ListParagraph"/>
      </w:pPr>
      <w:r>
        <w:t xml:space="preserve">        float </w:t>
      </w:r>
      <w:r>
        <w:t>e</w:t>
      </w:r>
      <w:r>
        <w:t xml:space="preserve"> = 5.75f;         </w:t>
      </w:r>
    </w:p>
    <w:p w14:paraId="068B2ADD" w14:textId="77777777" w:rsidR="00F17F36" w:rsidRDefault="00F17F36" w:rsidP="00F17F36">
      <w:pPr>
        <w:pStyle w:val="ListParagraph"/>
      </w:pPr>
      <w:r>
        <w:t xml:space="preserve">        double </w:t>
      </w:r>
      <w:r>
        <w:t>f</w:t>
      </w:r>
      <w:r>
        <w:t xml:space="preserve"> = 19.99;       </w:t>
      </w:r>
    </w:p>
    <w:p w14:paraId="3460E9FE" w14:textId="77777777" w:rsidR="00F17F36" w:rsidRDefault="00F17F36" w:rsidP="00F17F36">
      <w:pPr>
        <w:pStyle w:val="ListParagraph"/>
      </w:pPr>
      <w:r>
        <w:t xml:space="preserve">        char </w:t>
      </w:r>
      <w:r>
        <w:t>g</w:t>
      </w:r>
      <w:r>
        <w:t xml:space="preserve"> = 'A'</w:t>
      </w:r>
      <w:r>
        <w:t>;</w:t>
      </w:r>
    </w:p>
    <w:p w14:paraId="5C49C546" w14:textId="77777777" w:rsidR="00F17F36" w:rsidRDefault="00F17F36" w:rsidP="00F17F36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r>
        <w:t>h</w:t>
      </w:r>
      <w:r>
        <w:t xml:space="preserve">= true;      </w:t>
      </w:r>
    </w:p>
    <w:p w14:paraId="2D7C14C5" w14:textId="0088AEAF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("byte: " + </w:t>
      </w:r>
      <w:r>
        <w:t>a</w:t>
      </w:r>
      <w:r>
        <w:t>);</w:t>
      </w:r>
    </w:p>
    <w:p w14:paraId="0C35898F" w14:textId="1D1FD425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("short: " + </w:t>
      </w:r>
      <w:r>
        <w:t>b</w:t>
      </w:r>
      <w:r>
        <w:t>);</w:t>
      </w:r>
    </w:p>
    <w:p w14:paraId="7CEAEB11" w14:textId="54F86E00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("int: " + </w:t>
      </w:r>
      <w:r>
        <w:t>c</w:t>
      </w:r>
      <w:r>
        <w:t>);</w:t>
      </w:r>
    </w:p>
    <w:p w14:paraId="5B48ED40" w14:textId="3D9B259B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("long: " + </w:t>
      </w:r>
      <w:r>
        <w:t>d</w:t>
      </w:r>
      <w:r>
        <w:t>);</w:t>
      </w:r>
    </w:p>
    <w:p w14:paraId="17C296AE" w14:textId="74263B84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("float: " + </w:t>
      </w:r>
      <w:r>
        <w:t>e</w:t>
      </w:r>
      <w:r>
        <w:t>);</w:t>
      </w:r>
    </w:p>
    <w:p w14:paraId="1F1B504E" w14:textId="75E17523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("double: " + </w:t>
      </w:r>
      <w:r>
        <w:t>f</w:t>
      </w:r>
      <w:r>
        <w:t>);</w:t>
      </w:r>
    </w:p>
    <w:p w14:paraId="75E47190" w14:textId="7E95F563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("char: " + </w:t>
      </w:r>
      <w:r>
        <w:t>g</w:t>
      </w:r>
      <w:r>
        <w:t>);</w:t>
      </w:r>
    </w:p>
    <w:p w14:paraId="57E5881D" w14:textId="6BD69A88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boolean</w:t>
      </w:r>
      <w:proofErr w:type="spellEnd"/>
      <w:r>
        <w:t xml:space="preserve">: " + </w:t>
      </w:r>
      <w:r>
        <w:t>h</w:t>
      </w:r>
      <w:r>
        <w:t>);</w:t>
      </w:r>
    </w:p>
    <w:p w14:paraId="1BA3A278" w14:textId="77777777" w:rsidR="00F17F36" w:rsidRDefault="00F17F36" w:rsidP="00F17F36">
      <w:pPr>
        <w:pStyle w:val="ListParagraph"/>
      </w:pPr>
      <w:r>
        <w:t xml:space="preserve">    }</w:t>
      </w:r>
    </w:p>
    <w:p w14:paraId="10865731" w14:textId="6F9C9894" w:rsidR="00F17F36" w:rsidRDefault="00F17F36" w:rsidP="00F17F36">
      <w:pPr>
        <w:pStyle w:val="ListParagraph"/>
      </w:pPr>
      <w:r>
        <w:lastRenderedPageBreak/>
        <w:t>}</w:t>
      </w:r>
    </w:p>
    <w:p w14:paraId="064AAE41" w14:textId="7AE7DCEC" w:rsidR="00B42E49" w:rsidRPr="00AB166F" w:rsidRDefault="00000000" w:rsidP="00F17F36">
      <w:pPr>
        <w:pStyle w:val="ListParagraph"/>
        <w:numPr>
          <w:ilvl w:val="0"/>
          <w:numId w:val="10"/>
        </w:numPr>
        <w:rPr>
          <w:b/>
          <w:bCs/>
        </w:rPr>
      </w:pPr>
      <w:r w:rsidRPr="00AB166F">
        <w:rPr>
          <w:b/>
          <w:bCs/>
        </w:rPr>
        <w:t>What is type casting? Provide an example of implicit and explicit casting in Java.</w:t>
      </w:r>
    </w:p>
    <w:p w14:paraId="485115BA" w14:textId="77777777" w:rsidR="00F17F36" w:rsidRPr="001762A6" w:rsidRDefault="00F17F36" w:rsidP="00F17F36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1762A6">
        <w:rPr>
          <w:rStyle w:val="Strong"/>
          <w:rFonts w:asciiTheme="minorHAnsi" w:hAnsiTheme="minorHAnsi"/>
          <w:b w:val="0"/>
          <w:bCs w:val="0"/>
          <w:sz w:val="22"/>
          <w:szCs w:val="22"/>
        </w:rPr>
        <w:t>Type casting</w:t>
      </w:r>
      <w:r w:rsidRPr="001762A6">
        <w:rPr>
          <w:rFonts w:asciiTheme="minorHAnsi" w:hAnsiTheme="minorHAnsi"/>
          <w:sz w:val="22"/>
          <w:szCs w:val="22"/>
        </w:rPr>
        <w:t xml:space="preserve"> means </w:t>
      </w:r>
      <w:r w:rsidRPr="001762A6">
        <w:rPr>
          <w:rStyle w:val="Strong"/>
          <w:rFonts w:asciiTheme="minorHAnsi" w:hAnsiTheme="minorHAnsi"/>
          <w:b w:val="0"/>
          <w:bCs w:val="0"/>
          <w:sz w:val="22"/>
          <w:szCs w:val="22"/>
        </w:rPr>
        <w:t>converting one data type into another</w:t>
      </w:r>
      <w:r w:rsidRPr="001762A6">
        <w:rPr>
          <w:rFonts w:asciiTheme="minorHAnsi" w:hAnsiTheme="minorHAnsi"/>
          <w:sz w:val="22"/>
          <w:szCs w:val="22"/>
        </w:rPr>
        <w:t>. In Java, there are two types:</w:t>
      </w:r>
    </w:p>
    <w:p w14:paraId="024BD676" w14:textId="77777777" w:rsidR="001762A6" w:rsidRPr="001762A6" w:rsidRDefault="001762A6" w:rsidP="001762A6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  <w:lang w:val="en-US"/>
        </w:rPr>
      </w:pPr>
      <w:r w:rsidRPr="001762A6">
        <w:rPr>
          <w:rFonts w:asciiTheme="minorHAnsi" w:hAnsiTheme="minorHAnsi"/>
          <w:sz w:val="22"/>
          <w:szCs w:val="22"/>
          <w:lang w:val="en-US"/>
        </w:rPr>
        <w:t>Implicit Casting (Widening)</w:t>
      </w:r>
      <w:r w:rsidRPr="001762A6">
        <w:rPr>
          <w:rFonts w:asciiTheme="minorHAnsi" w:hAnsiTheme="minorHAnsi"/>
          <w:sz w:val="22"/>
          <w:szCs w:val="22"/>
          <w:lang w:val="en-US"/>
        </w:rPr>
        <w:t>:</w:t>
      </w:r>
      <w:r w:rsidRPr="001762A6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  <w:r w:rsidRPr="001762A6">
        <w:rPr>
          <w:rFonts w:asciiTheme="minorHAnsi" w:hAnsiTheme="minorHAnsi"/>
          <w:sz w:val="22"/>
          <w:szCs w:val="22"/>
          <w:lang w:val="en-US"/>
        </w:rPr>
        <w:t>Converts smaller type to larger type.</w:t>
      </w:r>
    </w:p>
    <w:p w14:paraId="4C460C9B" w14:textId="5C24B259" w:rsidR="001762A6" w:rsidRPr="001762A6" w:rsidRDefault="001762A6" w:rsidP="001762A6">
      <w:pPr>
        <w:pStyle w:val="NormalWeb"/>
        <w:ind w:left="768"/>
        <w:rPr>
          <w:rFonts w:asciiTheme="minorHAnsi" w:hAnsi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/>
          <w:sz w:val="22"/>
          <w:szCs w:val="22"/>
          <w:lang w:val="en-US"/>
        </w:rPr>
        <w:t>Ex:</w:t>
      </w:r>
      <w:r w:rsidRPr="001762A6">
        <w:rPr>
          <w:rFonts w:asciiTheme="minorHAnsi" w:hAnsiTheme="minorHAnsi"/>
          <w:sz w:val="22"/>
          <w:szCs w:val="22"/>
          <w:lang w:val="en-US"/>
        </w:rPr>
        <w:t>int</w:t>
      </w:r>
      <w:proofErr w:type="spellEnd"/>
      <w:r w:rsidRPr="001762A6">
        <w:rPr>
          <w:rFonts w:asciiTheme="minorHAnsi" w:hAnsiTheme="minorHAnsi"/>
          <w:sz w:val="22"/>
          <w:szCs w:val="22"/>
          <w:lang w:val="en-US"/>
        </w:rPr>
        <w:t xml:space="preserve"> num = 10;</w:t>
      </w:r>
    </w:p>
    <w:p w14:paraId="327132C8" w14:textId="77777777" w:rsidR="001762A6" w:rsidRPr="001762A6" w:rsidRDefault="001762A6" w:rsidP="001762A6">
      <w:pPr>
        <w:pStyle w:val="NormalWeb"/>
        <w:ind w:left="768"/>
        <w:rPr>
          <w:rFonts w:asciiTheme="minorHAnsi" w:hAnsiTheme="minorHAnsi"/>
          <w:sz w:val="22"/>
          <w:szCs w:val="22"/>
          <w:lang w:val="en-US"/>
        </w:rPr>
      </w:pPr>
      <w:r w:rsidRPr="001762A6">
        <w:rPr>
          <w:rFonts w:asciiTheme="minorHAnsi" w:hAnsiTheme="minorHAnsi"/>
          <w:sz w:val="22"/>
          <w:szCs w:val="22"/>
          <w:lang w:val="en-US"/>
        </w:rPr>
        <w:t xml:space="preserve">double result = num;  </w:t>
      </w:r>
    </w:p>
    <w:p w14:paraId="68F17E5D" w14:textId="16576959" w:rsidR="001762A6" w:rsidRDefault="001762A6" w:rsidP="001762A6">
      <w:pPr>
        <w:pStyle w:val="NormalWeb"/>
        <w:ind w:left="768"/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1762A6">
        <w:rPr>
          <w:rFonts w:asciiTheme="minorHAnsi" w:hAnsiTheme="minorHAnsi"/>
          <w:sz w:val="22"/>
          <w:szCs w:val="22"/>
          <w:lang w:val="en-US"/>
        </w:rPr>
        <w:t>System.out.println</w:t>
      </w:r>
      <w:proofErr w:type="spellEnd"/>
      <w:r w:rsidRPr="001762A6">
        <w:rPr>
          <w:rFonts w:asciiTheme="minorHAnsi" w:hAnsiTheme="minorHAnsi"/>
          <w:sz w:val="22"/>
          <w:szCs w:val="22"/>
          <w:lang w:val="en-US"/>
        </w:rPr>
        <w:t>(result);</w:t>
      </w:r>
    </w:p>
    <w:p w14:paraId="66DA79DC" w14:textId="0C0EFED9" w:rsidR="001762A6" w:rsidRDefault="001762A6" w:rsidP="001762A6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  <w:lang w:val="en-US"/>
        </w:rPr>
      </w:pPr>
      <w:r w:rsidRPr="001762A6">
        <w:rPr>
          <w:rFonts w:asciiTheme="minorHAnsi" w:hAnsiTheme="minorHAnsi"/>
          <w:sz w:val="22"/>
          <w:szCs w:val="22"/>
          <w:lang w:val="en-US"/>
        </w:rPr>
        <w:t>Explicit Casting (Narrowing)</w:t>
      </w:r>
      <w:r>
        <w:rPr>
          <w:rFonts w:asciiTheme="minorHAnsi" w:hAnsiTheme="minorHAnsi"/>
          <w:sz w:val="22"/>
          <w:szCs w:val="22"/>
          <w:lang w:val="en-US"/>
        </w:rPr>
        <w:t>: converts larger type to smaller type.</w:t>
      </w:r>
    </w:p>
    <w:p w14:paraId="0CE568C4" w14:textId="77777777" w:rsidR="001762A6" w:rsidRDefault="001762A6" w:rsidP="001762A6">
      <w:pPr>
        <w:pStyle w:val="NormalWeb"/>
        <w:ind w:left="1128"/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  <w:lang w:val="en-US"/>
        </w:rPr>
        <w:t>Ex:</w:t>
      </w:r>
      <w:r w:rsidRPr="001762A6">
        <w:rPr>
          <w:rFonts w:asciiTheme="minorHAnsi" w:hAnsiTheme="minorHAnsi"/>
          <w:sz w:val="22"/>
          <w:szCs w:val="22"/>
          <w:lang w:val="en-US"/>
        </w:rPr>
        <w:t>double</w:t>
      </w:r>
      <w:proofErr w:type="spellEnd"/>
      <w:proofErr w:type="gramEnd"/>
      <w:r w:rsidRPr="001762A6">
        <w:rPr>
          <w:rFonts w:asciiTheme="minorHAnsi" w:hAnsiTheme="minorHAnsi"/>
          <w:sz w:val="22"/>
          <w:szCs w:val="22"/>
          <w:lang w:val="en-US"/>
        </w:rPr>
        <w:t xml:space="preserve"> value = 9.99;</w:t>
      </w:r>
    </w:p>
    <w:p w14:paraId="2318DE25" w14:textId="77777777" w:rsidR="001762A6" w:rsidRDefault="001762A6" w:rsidP="001762A6">
      <w:pPr>
        <w:pStyle w:val="NormalWeb"/>
        <w:ind w:left="1128"/>
        <w:rPr>
          <w:rFonts w:asciiTheme="minorHAnsi" w:hAnsiTheme="minorHAnsi"/>
          <w:sz w:val="22"/>
          <w:szCs w:val="22"/>
          <w:lang w:val="en-US"/>
        </w:rPr>
      </w:pPr>
      <w:r w:rsidRPr="001762A6">
        <w:rPr>
          <w:rFonts w:asciiTheme="minorHAnsi" w:hAnsiTheme="minorHAnsi" w:hint="eastAsia"/>
          <w:sz w:val="22"/>
          <w:szCs w:val="22"/>
          <w:lang w:val="en-US"/>
        </w:rPr>
        <w:t xml:space="preserve">int result = (int) value; </w:t>
      </w:r>
    </w:p>
    <w:p w14:paraId="6F6D785E" w14:textId="516ECF70" w:rsidR="001762A6" w:rsidRPr="001762A6" w:rsidRDefault="001762A6" w:rsidP="001762A6">
      <w:pPr>
        <w:pStyle w:val="NormalWeb"/>
        <w:ind w:left="1128"/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1762A6">
        <w:rPr>
          <w:rFonts w:asciiTheme="minorHAnsi" w:hAnsiTheme="minorHAnsi"/>
          <w:sz w:val="22"/>
          <w:szCs w:val="22"/>
          <w:lang w:val="en-US"/>
        </w:rPr>
        <w:t>System.out.println</w:t>
      </w:r>
      <w:proofErr w:type="spellEnd"/>
      <w:r w:rsidRPr="001762A6">
        <w:rPr>
          <w:rFonts w:asciiTheme="minorHAnsi" w:hAnsiTheme="minorHAnsi"/>
          <w:sz w:val="22"/>
          <w:szCs w:val="22"/>
          <w:lang w:val="en-US"/>
        </w:rPr>
        <w:t>(result);</w:t>
      </w:r>
    </w:p>
    <w:p w14:paraId="3BC11FA5" w14:textId="77777777" w:rsidR="00F17F36" w:rsidRDefault="00F17F36" w:rsidP="00F17F36">
      <w:pPr>
        <w:pStyle w:val="ListParagraph"/>
      </w:pPr>
    </w:p>
    <w:p w14:paraId="7A0BB060" w14:textId="7F6908A2" w:rsidR="00B42E49" w:rsidRPr="00AB166F" w:rsidRDefault="00000000" w:rsidP="001762A6">
      <w:pPr>
        <w:pStyle w:val="ListParagraph"/>
        <w:numPr>
          <w:ilvl w:val="0"/>
          <w:numId w:val="10"/>
        </w:numPr>
        <w:rPr>
          <w:b/>
          <w:bCs/>
        </w:rPr>
      </w:pPr>
      <w:r w:rsidRPr="00AB166F">
        <w:rPr>
          <w:b/>
          <w:bCs/>
        </w:rPr>
        <w:t>What is the default value of each primitive data type in Java?</w:t>
      </w:r>
    </w:p>
    <w:p w14:paraId="6A6A4E3B" w14:textId="77777777" w:rsidR="00AB166F" w:rsidRDefault="00AB166F" w:rsidP="00AB166F">
      <w:pPr>
        <w:pStyle w:val="ListParagraph"/>
        <w:jc w:val="both"/>
        <w:rPr>
          <w:b/>
          <w:bCs/>
          <w:lang w:val="en-IN"/>
        </w:rPr>
        <w:sectPr w:rsidR="00AB166F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2146"/>
      </w:tblGrid>
      <w:tr w:rsidR="00AB166F" w:rsidRPr="00AB166F" w14:paraId="0CE0FE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0A511" w14:textId="77777777" w:rsidR="00AB166F" w:rsidRPr="00AB166F" w:rsidRDefault="00AB166F" w:rsidP="00AB166F">
            <w:pPr>
              <w:pStyle w:val="ListParagraph"/>
              <w:jc w:val="both"/>
              <w:rPr>
                <w:b/>
                <w:bCs/>
                <w:lang w:val="en-IN"/>
              </w:rPr>
            </w:pPr>
            <w:r w:rsidRPr="00AB166F">
              <w:rPr>
                <w:b/>
                <w:bCs/>
                <w:lang w:val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99590A" w14:textId="77777777" w:rsidR="00AB166F" w:rsidRPr="00AB166F" w:rsidRDefault="00AB166F" w:rsidP="00AB166F">
            <w:pPr>
              <w:pStyle w:val="ListParagraph"/>
              <w:jc w:val="both"/>
              <w:rPr>
                <w:b/>
                <w:bCs/>
                <w:lang w:val="en-IN"/>
              </w:rPr>
            </w:pPr>
            <w:r w:rsidRPr="00AB166F">
              <w:rPr>
                <w:b/>
                <w:bCs/>
                <w:lang w:val="en-IN"/>
              </w:rPr>
              <w:t>Default Value</w:t>
            </w:r>
          </w:p>
        </w:tc>
      </w:tr>
      <w:tr w:rsidR="00AB166F" w:rsidRPr="00AB166F" w14:paraId="19C40B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F8428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6CFDABED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0</w:t>
            </w:r>
          </w:p>
        </w:tc>
      </w:tr>
      <w:tr w:rsidR="00AB166F" w:rsidRPr="00AB166F" w14:paraId="408C0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A988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145C8460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0</w:t>
            </w:r>
          </w:p>
        </w:tc>
      </w:tr>
      <w:tr w:rsidR="00AB166F" w:rsidRPr="00AB166F" w14:paraId="05A5A5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60967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21385DD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0</w:t>
            </w:r>
          </w:p>
        </w:tc>
      </w:tr>
      <w:tr w:rsidR="00AB166F" w:rsidRPr="00AB166F" w14:paraId="6B157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B3BFF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2FF97AE8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0L</w:t>
            </w:r>
          </w:p>
        </w:tc>
      </w:tr>
      <w:tr w:rsidR="00AB166F" w:rsidRPr="00AB166F" w14:paraId="1F7A3B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2EC9E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353C25DE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0.0f</w:t>
            </w:r>
          </w:p>
        </w:tc>
      </w:tr>
      <w:tr w:rsidR="00AB166F" w:rsidRPr="00AB166F" w14:paraId="6841E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644F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6D6AF5DA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0.0d</w:t>
            </w:r>
          </w:p>
        </w:tc>
      </w:tr>
      <w:tr w:rsidR="00AB166F" w:rsidRPr="00AB166F" w14:paraId="74072A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67A4B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132E78D3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'\u0000'</w:t>
            </w:r>
          </w:p>
        </w:tc>
      </w:tr>
      <w:tr w:rsidR="00AB166F" w:rsidRPr="00AB166F" w14:paraId="49C385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43AF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proofErr w:type="spellStart"/>
            <w:r w:rsidRPr="00AB166F">
              <w:rPr>
                <w:lang w:val="en-IN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37F18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false</w:t>
            </w:r>
          </w:p>
        </w:tc>
      </w:tr>
    </w:tbl>
    <w:p w14:paraId="0B481224" w14:textId="77777777" w:rsidR="00AB166F" w:rsidRDefault="00AB166F" w:rsidP="00AB166F">
      <w:pPr>
        <w:sectPr w:rsidR="00AB166F" w:rsidSect="00AB166F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432E432" w14:textId="77777777" w:rsidR="001762A6" w:rsidRDefault="001762A6" w:rsidP="00AB166F"/>
    <w:p w14:paraId="2D7A5EFE" w14:textId="77777777" w:rsidR="00B42E49" w:rsidRDefault="00000000">
      <w:pPr>
        <w:pStyle w:val="Heading2"/>
      </w:pPr>
      <w:r>
        <w:t>Section 2: Java Control Statements</w:t>
      </w:r>
    </w:p>
    <w:p w14:paraId="4A9B0386" w14:textId="430708D3" w:rsidR="00B42E49" w:rsidRPr="00AB166F" w:rsidRDefault="00000000" w:rsidP="00AB166F">
      <w:pPr>
        <w:pStyle w:val="ListParagraph"/>
        <w:numPr>
          <w:ilvl w:val="0"/>
          <w:numId w:val="13"/>
        </w:numPr>
        <w:rPr>
          <w:b/>
          <w:bCs/>
        </w:rPr>
      </w:pPr>
      <w:r w:rsidRPr="00AB166F">
        <w:rPr>
          <w:b/>
          <w:bCs/>
        </w:rPr>
        <w:t>What are control statements in Java? List the types with examples.</w:t>
      </w:r>
    </w:p>
    <w:p w14:paraId="5A211A9E" w14:textId="1D6F9994" w:rsidR="00AB166F" w:rsidRDefault="00AB166F" w:rsidP="00AB166F">
      <w:pPr>
        <w:pStyle w:val="ListParagraph"/>
      </w:pPr>
      <w:r w:rsidRPr="00AB166F">
        <w:t>Control statements in Java are used to control the flow of execution in a program — based on conditions or loops.</w:t>
      </w:r>
    </w:p>
    <w:p w14:paraId="52438775" w14:textId="2D883458" w:rsidR="00AB166F" w:rsidRPr="00AB166F" w:rsidRDefault="000D1E50" w:rsidP="00AB166F">
      <w:pPr>
        <w:pStyle w:val="ListParagraph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i</w:t>
      </w:r>
      <w:proofErr w:type="spellEnd"/>
      <w:r>
        <w:rPr>
          <w:b/>
          <w:bCs/>
          <w:lang w:val="en-IN"/>
        </w:rPr>
        <w:t>)</w:t>
      </w:r>
      <w:r w:rsidR="00AB166F" w:rsidRPr="00AB166F">
        <w:rPr>
          <w:b/>
          <w:bCs/>
          <w:lang w:val="en-IN"/>
        </w:rPr>
        <w:t>Conditional / Decision-making Statements</w:t>
      </w:r>
    </w:p>
    <w:p w14:paraId="03B0791C" w14:textId="77777777" w:rsidR="00AB166F" w:rsidRDefault="00AB166F" w:rsidP="00AB166F">
      <w:pPr>
        <w:pStyle w:val="ListParagraph"/>
        <w:rPr>
          <w:lang w:val="en-IN"/>
        </w:rPr>
      </w:pPr>
      <w:r w:rsidRPr="00AB166F">
        <w:rPr>
          <w:lang w:val="en-IN"/>
        </w:rPr>
        <w:t>Used to execute code only if a condition is true.</w:t>
      </w:r>
    </w:p>
    <w:p w14:paraId="1A3D7F26" w14:textId="16882906" w:rsidR="00AB166F" w:rsidRDefault="00AB166F" w:rsidP="00AB166F">
      <w:pPr>
        <w:pStyle w:val="ListParagraph"/>
        <w:rPr>
          <w:b/>
          <w:bCs/>
          <w:lang w:val="en-IN"/>
        </w:rPr>
      </w:pPr>
      <w:proofErr w:type="gramStart"/>
      <w:r>
        <w:rPr>
          <w:lang w:val="en-IN"/>
        </w:rPr>
        <w:t>a)</w:t>
      </w:r>
      <w:r w:rsidRPr="00AB166F">
        <w:rPr>
          <w:b/>
          <w:bCs/>
          <w:lang w:val="en-IN"/>
        </w:rPr>
        <w:t>IF</w:t>
      </w:r>
      <w:proofErr w:type="gramEnd"/>
      <w:r w:rsidRPr="00AB166F">
        <w:rPr>
          <w:b/>
          <w:bCs/>
          <w:lang w:val="en-IN"/>
        </w:rPr>
        <w:t xml:space="preserve"> statement</w:t>
      </w:r>
      <w:r w:rsidR="00140903">
        <w:rPr>
          <w:b/>
          <w:bCs/>
          <w:lang w:val="en-IN"/>
        </w:rPr>
        <w:t>-</w:t>
      </w:r>
      <w:r w:rsidR="00140903" w:rsidRPr="00140903">
        <w:rPr>
          <w:lang w:val="en-IN"/>
        </w:rPr>
        <w:t>if condition</w:t>
      </w:r>
      <w:r w:rsidR="00140903">
        <w:rPr>
          <w:lang w:val="en-IN"/>
        </w:rPr>
        <w:t xml:space="preserve"> is </w:t>
      </w:r>
      <w:proofErr w:type="gramStart"/>
      <w:r w:rsidR="00140903">
        <w:rPr>
          <w:lang w:val="en-IN"/>
        </w:rPr>
        <w:t>true</w:t>
      </w:r>
      <w:proofErr w:type="gramEnd"/>
      <w:r w:rsidR="00140903">
        <w:rPr>
          <w:lang w:val="en-IN"/>
        </w:rPr>
        <w:t xml:space="preserve"> it will execute</w:t>
      </w:r>
      <w:r w:rsidR="00140903">
        <w:rPr>
          <w:b/>
          <w:bCs/>
          <w:lang w:val="en-IN"/>
        </w:rPr>
        <w:t xml:space="preserve"> </w:t>
      </w:r>
    </w:p>
    <w:p w14:paraId="32F06A00" w14:textId="45C38F03" w:rsidR="000D1E50" w:rsidRPr="000D1E50" w:rsidRDefault="000D1E50" w:rsidP="000D1E50">
      <w:pPr>
        <w:pStyle w:val="ListParagraph"/>
        <w:rPr>
          <w:lang w:val="en-IN"/>
        </w:rPr>
      </w:pPr>
      <w:r>
        <w:rPr>
          <w:lang w:val="en-IN"/>
        </w:rPr>
        <w:t>b)</w:t>
      </w:r>
      <w:r w:rsidRPr="000D1E50">
        <w:rPr>
          <w:lang w:val="en-IN"/>
        </w:rPr>
        <w:t xml:space="preserve">  </w:t>
      </w:r>
      <w:r w:rsidRPr="000D1E50">
        <w:rPr>
          <w:b/>
          <w:bCs/>
          <w:lang w:val="en-IN"/>
        </w:rPr>
        <w:t>if-else</w:t>
      </w:r>
      <w:r w:rsidRPr="000D1E50">
        <w:rPr>
          <w:lang w:val="en-IN"/>
        </w:rPr>
        <w:t xml:space="preserve"> – Chooses between two blocks based on a condition.</w:t>
      </w:r>
    </w:p>
    <w:p w14:paraId="4C1F3F37" w14:textId="67E5BBC3" w:rsidR="000D1E50" w:rsidRPr="000D1E50" w:rsidRDefault="000D1E50" w:rsidP="000D1E50">
      <w:pPr>
        <w:pStyle w:val="ListParagraph"/>
        <w:rPr>
          <w:lang w:val="en-IN"/>
        </w:rPr>
      </w:pPr>
      <w:r>
        <w:rPr>
          <w:lang w:val="en-IN"/>
        </w:rPr>
        <w:t>c)</w:t>
      </w:r>
      <w:r w:rsidRPr="000D1E50">
        <w:rPr>
          <w:lang w:val="en-IN"/>
        </w:rPr>
        <w:t xml:space="preserve"> </w:t>
      </w:r>
      <w:r w:rsidRPr="000D1E50">
        <w:rPr>
          <w:b/>
          <w:bCs/>
          <w:lang w:val="en-IN"/>
        </w:rPr>
        <w:t>else-if ladder</w:t>
      </w:r>
      <w:r w:rsidRPr="000D1E50">
        <w:rPr>
          <w:lang w:val="en-IN"/>
        </w:rPr>
        <w:t xml:space="preserve"> – Checks multiple conditions one by one.</w:t>
      </w:r>
    </w:p>
    <w:p w14:paraId="65C90A2E" w14:textId="75529D71" w:rsidR="000D1E50" w:rsidRDefault="000D1E50" w:rsidP="000D1E50">
      <w:pPr>
        <w:pStyle w:val="ListParagraph"/>
        <w:rPr>
          <w:lang w:val="en-IN"/>
        </w:rPr>
      </w:pPr>
      <w:r>
        <w:rPr>
          <w:lang w:val="en-IN"/>
        </w:rPr>
        <w:t>D)</w:t>
      </w:r>
      <w:r w:rsidRPr="000D1E50">
        <w:rPr>
          <w:lang w:val="en-IN"/>
        </w:rPr>
        <w:t xml:space="preserve">  </w:t>
      </w:r>
      <w:r w:rsidRPr="000D1E50">
        <w:rPr>
          <w:b/>
          <w:bCs/>
          <w:lang w:val="en-IN"/>
        </w:rPr>
        <w:t>switch</w:t>
      </w:r>
      <w:r w:rsidRPr="000D1E50">
        <w:rPr>
          <w:lang w:val="en-IN"/>
        </w:rPr>
        <w:t xml:space="preserve"> – Selects one block of code to run from many options.</w:t>
      </w:r>
    </w:p>
    <w:p w14:paraId="7A0DEE8A" w14:textId="2E55FBEA" w:rsidR="000D1E50" w:rsidRPr="000D1E50" w:rsidRDefault="000D1E50" w:rsidP="000D1E50">
      <w:pPr>
        <w:pStyle w:val="ListParagraph"/>
        <w:rPr>
          <w:b/>
          <w:bCs/>
          <w:lang w:val="en-IN"/>
        </w:rPr>
      </w:pPr>
      <w:r>
        <w:rPr>
          <w:lang w:val="en-IN"/>
        </w:rPr>
        <w:t>ii)</w:t>
      </w:r>
      <w:r w:rsidRPr="000D1E50"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 xml:space="preserve"> </w:t>
      </w:r>
      <w:r w:rsidRPr="000D1E50">
        <w:rPr>
          <w:b/>
          <w:bCs/>
          <w:lang w:val="en-IN"/>
        </w:rPr>
        <w:t>Looping (Iteration) Statements:</w:t>
      </w:r>
    </w:p>
    <w:p w14:paraId="0385290F" w14:textId="31C88C09" w:rsidR="000D1E50" w:rsidRPr="000D1E50" w:rsidRDefault="000D1E50" w:rsidP="000D1E50">
      <w:pPr>
        <w:pStyle w:val="ListParagraph"/>
        <w:rPr>
          <w:lang w:val="en-IN"/>
        </w:rPr>
      </w:pPr>
      <w:proofErr w:type="gramStart"/>
      <w:r>
        <w:rPr>
          <w:b/>
          <w:bCs/>
          <w:lang w:val="en-IN"/>
        </w:rPr>
        <w:t>a)</w:t>
      </w:r>
      <w:r w:rsidRPr="000D1E50">
        <w:rPr>
          <w:b/>
          <w:bCs/>
          <w:lang w:val="en-IN"/>
        </w:rPr>
        <w:t>for</w:t>
      </w:r>
      <w:proofErr w:type="gramEnd"/>
      <w:r w:rsidRPr="000D1E50">
        <w:rPr>
          <w:lang w:val="en-IN"/>
        </w:rPr>
        <w:t xml:space="preserve"> – Repeats a block of code a fixed number of times.</w:t>
      </w:r>
    </w:p>
    <w:p w14:paraId="2684E0EB" w14:textId="2344865D" w:rsidR="000D1E50" w:rsidRPr="000D1E50" w:rsidRDefault="000D1E50" w:rsidP="000D1E50">
      <w:pPr>
        <w:pStyle w:val="ListParagraph"/>
        <w:rPr>
          <w:lang w:val="en-IN"/>
        </w:rPr>
      </w:pPr>
      <w:proofErr w:type="gramStart"/>
      <w:r>
        <w:rPr>
          <w:b/>
          <w:bCs/>
          <w:lang w:val="en-IN"/>
        </w:rPr>
        <w:t>b)</w:t>
      </w:r>
      <w:r w:rsidRPr="000D1E50">
        <w:rPr>
          <w:b/>
          <w:bCs/>
          <w:lang w:val="en-IN"/>
        </w:rPr>
        <w:t>while</w:t>
      </w:r>
      <w:proofErr w:type="gramEnd"/>
      <w:r w:rsidRPr="000D1E50">
        <w:rPr>
          <w:lang w:val="en-IN"/>
        </w:rPr>
        <w:t xml:space="preserve"> – Repeats a block of code while a condition is true.</w:t>
      </w:r>
    </w:p>
    <w:p w14:paraId="52B56140" w14:textId="09F2095B" w:rsidR="000D1E50" w:rsidRDefault="000D1E50" w:rsidP="000D1E50">
      <w:pPr>
        <w:pStyle w:val="ListParagraph"/>
        <w:rPr>
          <w:lang w:val="en-IN"/>
        </w:rPr>
      </w:pPr>
      <w:r>
        <w:rPr>
          <w:b/>
          <w:bCs/>
          <w:lang w:val="en-IN"/>
        </w:rPr>
        <w:t>c)</w:t>
      </w:r>
      <w:r w:rsidRPr="000D1E50">
        <w:rPr>
          <w:b/>
          <w:bCs/>
          <w:lang w:val="en-IN"/>
        </w:rPr>
        <w:t>do-while</w:t>
      </w:r>
      <w:r w:rsidRPr="000D1E50">
        <w:rPr>
          <w:lang w:val="en-IN"/>
        </w:rPr>
        <w:t xml:space="preserve"> – Runs code once, then repeats while a condition is true.</w:t>
      </w:r>
    </w:p>
    <w:p w14:paraId="7812F00C" w14:textId="26D0F2A3" w:rsidR="000D1E50" w:rsidRPr="000D1E50" w:rsidRDefault="000D1E50" w:rsidP="000D1E50">
      <w:pPr>
        <w:pStyle w:val="ListParagraph"/>
        <w:rPr>
          <w:b/>
          <w:bCs/>
          <w:lang w:val="en-IN"/>
        </w:rPr>
      </w:pPr>
      <w:r>
        <w:rPr>
          <w:b/>
          <w:bCs/>
          <w:lang w:val="en-IN"/>
        </w:rPr>
        <w:t>iii)</w:t>
      </w:r>
      <w:r w:rsidRPr="000D1E50"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 xml:space="preserve"> </w:t>
      </w:r>
      <w:r w:rsidRPr="000D1E50">
        <w:rPr>
          <w:b/>
          <w:bCs/>
          <w:lang w:val="en-IN"/>
        </w:rPr>
        <w:t>Jumping Statements:</w:t>
      </w:r>
    </w:p>
    <w:p w14:paraId="098FED48" w14:textId="3CF3D09E" w:rsidR="000D1E50" w:rsidRPr="000D1E50" w:rsidRDefault="000D1E50" w:rsidP="000D1E50">
      <w:pPr>
        <w:pStyle w:val="ListParagraph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a)</w:t>
      </w:r>
      <w:r w:rsidRPr="000D1E50">
        <w:rPr>
          <w:b/>
          <w:bCs/>
          <w:lang w:val="en-IN"/>
        </w:rPr>
        <w:t>break</w:t>
      </w:r>
      <w:proofErr w:type="gramEnd"/>
      <w:r w:rsidRPr="000D1E50">
        <w:rPr>
          <w:b/>
          <w:bCs/>
          <w:lang w:val="en-IN"/>
        </w:rPr>
        <w:t xml:space="preserve"> – </w:t>
      </w:r>
      <w:r w:rsidRPr="000D1E50">
        <w:rPr>
          <w:lang w:val="en-IN"/>
        </w:rPr>
        <w:t>Exits from a loop or switch block early.</w:t>
      </w:r>
    </w:p>
    <w:p w14:paraId="718E8C70" w14:textId="6EB9B876" w:rsidR="000D1E50" w:rsidRPr="000D1E50" w:rsidRDefault="000D1E50" w:rsidP="000D1E50">
      <w:pPr>
        <w:pStyle w:val="ListParagraph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b)</w:t>
      </w:r>
      <w:r w:rsidRPr="000D1E50">
        <w:rPr>
          <w:b/>
          <w:bCs/>
          <w:lang w:val="en-IN"/>
        </w:rPr>
        <w:t>continue</w:t>
      </w:r>
      <w:proofErr w:type="gramEnd"/>
      <w:r w:rsidRPr="000D1E50">
        <w:rPr>
          <w:b/>
          <w:bCs/>
          <w:lang w:val="en-IN"/>
        </w:rPr>
        <w:t xml:space="preserve"> – </w:t>
      </w:r>
      <w:r w:rsidRPr="000D1E50">
        <w:rPr>
          <w:lang w:val="en-IN"/>
        </w:rPr>
        <w:t>Skips the current loop iteration and goes to the next</w:t>
      </w:r>
      <w:r w:rsidRPr="000D1E50">
        <w:rPr>
          <w:b/>
          <w:bCs/>
          <w:lang w:val="en-IN"/>
        </w:rPr>
        <w:t>.</w:t>
      </w:r>
    </w:p>
    <w:p w14:paraId="010EEA81" w14:textId="0ABB0CD7" w:rsidR="000D1E50" w:rsidRPr="000D1E50" w:rsidRDefault="000D1E50" w:rsidP="000D1E50">
      <w:pPr>
        <w:pStyle w:val="ListParagraph"/>
        <w:rPr>
          <w:lang w:val="en-IN"/>
        </w:rPr>
      </w:pPr>
      <w:r>
        <w:rPr>
          <w:b/>
          <w:bCs/>
          <w:lang w:val="en-IN"/>
        </w:rPr>
        <w:t>c)</w:t>
      </w:r>
      <w:r w:rsidRPr="000D1E50">
        <w:rPr>
          <w:b/>
          <w:bCs/>
          <w:lang w:val="en-IN"/>
        </w:rPr>
        <w:t xml:space="preserve">return – </w:t>
      </w:r>
      <w:r w:rsidRPr="000D1E50">
        <w:rPr>
          <w:lang w:val="en-IN"/>
        </w:rPr>
        <w:t>Exits from a method and optionally returns a value.</w:t>
      </w:r>
    </w:p>
    <w:p w14:paraId="37E30FEF" w14:textId="77777777" w:rsidR="00B42E49" w:rsidRDefault="00000000">
      <w:pPr>
        <w:rPr>
          <w:b/>
          <w:bCs/>
        </w:rPr>
      </w:pPr>
      <w:r w:rsidRPr="00AB166F">
        <w:rPr>
          <w:b/>
          <w:bCs/>
        </w:rPr>
        <w:t>2. Write a Java program to demonstrate the use of if-else and switch-case statements.</w:t>
      </w:r>
    </w:p>
    <w:p w14:paraId="4AE68FE7" w14:textId="461E57F4" w:rsidR="003A0EFF" w:rsidRPr="003A0EFF" w:rsidRDefault="003A0EFF" w:rsidP="003A0EFF">
      <w:pPr>
        <w:pStyle w:val="ListParagraph"/>
        <w:ind w:left="1104"/>
      </w:pPr>
      <w:r w:rsidRPr="003A0EFF">
        <w:t xml:space="preserve">import </w:t>
      </w:r>
      <w:proofErr w:type="spellStart"/>
      <w:proofErr w:type="gramStart"/>
      <w:r w:rsidRPr="003A0EFF">
        <w:t>java.util</w:t>
      </w:r>
      <w:proofErr w:type="gramEnd"/>
      <w:r w:rsidRPr="003A0EFF">
        <w:t>.Scanner</w:t>
      </w:r>
      <w:proofErr w:type="spellEnd"/>
      <w:r w:rsidRPr="003A0EFF">
        <w:t>;</w:t>
      </w:r>
    </w:p>
    <w:p w14:paraId="0A2B7061" w14:textId="0E3D90B7" w:rsidR="003A0EFF" w:rsidRPr="003A0EFF" w:rsidRDefault="003A0EFF" w:rsidP="003A0EFF">
      <w:pPr>
        <w:pStyle w:val="ListParagraph"/>
        <w:ind w:left="1104"/>
      </w:pPr>
      <w:r w:rsidRPr="003A0EFF">
        <w:t xml:space="preserve">public class </w:t>
      </w:r>
      <w:proofErr w:type="spellStart"/>
      <w:r w:rsidRPr="003A0EFF">
        <w:t>ControlStatements</w:t>
      </w:r>
      <w:proofErr w:type="spellEnd"/>
      <w:r w:rsidRPr="003A0EFF">
        <w:t xml:space="preserve"> {</w:t>
      </w:r>
    </w:p>
    <w:p w14:paraId="3F82FC73" w14:textId="1520F719" w:rsidR="003A0EFF" w:rsidRPr="003A0EFF" w:rsidRDefault="003A0EFF" w:rsidP="003A0EFF">
      <w:pPr>
        <w:pStyle w:val="ListParagraph"/>
        <w:ind w:left="1104"/>
      </w:pPr>
      <w:r w:rsidRPr="003A0EFF">
        <w:t xml:space="preserve">   public static void </w:t>
      </w:r>
      <w:proofErr w:type="gramStart"/>
      <w:r w:rsidRPr="003A0EFF">
        <w:t>main(String[</w:t>
      </w:r>
      <w:proofErr w:type="gramEnd"/>
      <w:r w:rsidRPr="003A0EFF">
        <w:t xml:space="preserve">] </w:t>
      </w:r>
      <w:proofErr w:type="spellStart"/>
      <w:r w:rsidRPr="003A0EFF">
        <w:t>args</w:t>
      </w:r>
      <w:proofErr w:type="spellEnd"/>
      <w:r w:rsidRPr="003A0EFF">
        <w:t>) {</w:t>
      </w:r>
    </w:p>
    <w:p w14:paraId="1F1B9EFF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    Scanner </w:t>
      </w:r>
      <w:proofErr w:type="spellStart"/>
      <w:r w:rsidRPr="003A0EFF">
        <w:t>scanner</w:t>
      </w:r>
      <w:proofErr w:type="spellEnd"/>
      <w:r w:rsidRPr="003A0EFF">
        <w:t xml:space="preserve"> = new </w:t>
      </w:r>
      <w:proofErr w:type="gramStart"/>
      <w:r w:rsidRPr="003A0EFF">
        <w:t>Scanner(</w:t>
      </w:r>
      <w:proofErr w:type="gramEnd"/>
      <w:r w:rsidRPr="003A0EFF">
        <w:t>System.in);</w:t>
      </w:r>
    </w:p>
    <w:p w14:paraId="31C5DC98" w14:textId="2166127F" w:rsidR="003A0EFF" w:rsidRPr="003A0EFF" w:rsidRDefault="003A0EFF" w:rsidP="003A0EFF">
      <w:pPr>
        <w:pStyle w:val="ListParagraph"/>
        <w:ind w:left="1104"/>
      </w:pPr>
      <w:r w:rsidRPr="003A0EFF">
        <w:t xml:space="preserve">        </w:t>
      </w:r>
      <w:proofErr w:type="spellStart"/>
      <w:r w:rsidRPr="003A0EFF">
        <w:t>System.out.</w:t>
      </w:r>
      <w:r>
        <w:t>p</w:t>
      </w:r>
      <w:r w:rsidRPr="003A0EFF">
        <w:t>rint</w:t>
      </w:r>
      <w:proofErr w:type="spellEnd"/>
      <w:r w:rsidRPr="003A0EFF">
        <w:t>("Enter your age: ");</w:t>
      </w:r>
    </w:p>
    <w:p w14:paraId="0EAC77C8" w14:textId="6AE56AB5" w:rsidR="003A0EFF" w:rsidRPr="003A0EFF" w:rsidRDefault="003A0EFF" w:rsidP="003A0EFF">
      <w:pPr>
        <w:pStyle w:val="ListParagraph"/>
        <w:ind w:left="1104"/>
      </w:pPr>
      <w:r w:rsidRPr="003A0EFF">
        <w:t xml:space="preserve">        int age = </w:t>
      </w:r>
      <w:proofErr w:type="spellStart"/>
      <w:proofErr w:type="gramStart"/>
      <w:r w:rsidRPr="003A0EFF">
        <w:t>scanner.nextInt</w:t>
      </w:r>
      <w:proofErr w:type="spellEnd"/>
      <w:r w:rsidRPr="003A0EFF">
        <w:t>(</w:t>
      </w:r>
      <w:r>
        <w:t xml:space="preserve"> </w:t>
      </w:r>
      <w:r w:rsidRPr="003A0EFF">
        <w:t>)</w:t>
      </w:r>
      <w:proofErr w:type="gramEnd"/>
      <w:r w:rsidRPr="003A0EFF">
        <w:t>;</w:t>
      </w:r>
    </w:p>
    <w:p w14:paraId="7286E7B3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    if (age &gt;= 18) {</w:t>
      </w:r>
    </w:p>
    <w:p w14:paraId="3C73BB4F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        </w:t>
      </w:r>
      <w:proofErr w:type="spellStart"/>
      <w:r w:rsidRPr="003A0EFF">
        <w:t>System.out.println</w:t>
      </w:r>
      <w:proofErr w:type="spellEnd"/>
      <w:r w:rsidRPr="003A0EFF">
        <w:t>("You are eligible to vote.");</w:t>
      </w:r>
    </w:p>
    <w:p w14:paraId="3EE59426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    } else {</w:t>
      </w:r>
    </w:p>
    <w:p w14:paraId="08715677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        </w:t>
      </w:r>
      <w:proofErr w:type="spellStart"/>
      <w:r w:rsidRPr="003A0EFF">
        <w:t>System.out.println</w:t>
      </w:r>
      <w:proofErr w:type="spellEnd"/>
      <w:r w:rsidRPr="003A0EFF">
        <w:t>("You are not eligible to vote.");</w:t>
      </w:r>
    </w:p>
    <w:p w14:paraId="155007E6" w14:textId="77777777" w:rsidR="003A0EFF" w:rsidRDefault="003A0EFF" w:rsidP="003A0EFF">
      <w:pPr>
        <w:pStyle w:val="ListParagraph"/>
        <w:ind w:left="1104"/>
      </w:pPr>
      <w:r w:rsidRPr="003A0EFF">
        <w:t xml:space="preserve">        }</w:t>
      </w:r>
    </w:p>
    <w:p w14:paraId="362E460F" w14:textId="34B816D0" w:rsidR="003A0EFF" w:rsidRPr="003A0EFF" w:rsidRDefault="003A0EFF" w:rsidP="003A0EFF">
      <w:pPr>
        <w:pStyle w:val="ListParagraph"/>
        <w:ind w:left="1104"/>
      </w:pPr>
      <w:r w:rsidRPr="003A0EFF">
        <w:t xml:space="preserve">        </w:t>
      </w:r>
      <w:proofErr w:type="spellStart"/>
      <w:r w:rsidRPr="003A0EFF">
        <w:t>System.out.print</w:t>
      </w:r>
      <w:proofErr w:type="spellEnd"/>
      <w:r w:rsidRPr="003A0EFF">
        <w:t>("Enter a number (1-3): ");</w:t>
      </w:r>
    </w:p>
    <w:p w14:paraId="1AF9974F" w14:textId="725DD70A" w:rsidR="003A0EFF" w:rsidRPr="003A0EFF" w:rsidRDefault="003A0EFF" w:rsidP="003A0EFF">
      <w:pPr>
        <w:pStyle w:val="ListParagraph"/>
        <w:ind w:left="1104"/>
      </w:pPr>
      <w:r w:rsidRPr="003A0EFF">
        <w:t xml:space="preserve">        int number = </w:t>
      </w:r>
      <w:proofErr w:type="spellStart"/>
      <w:proofErr w:type="gramStart"/>
      <w:r w:rsidRPr="003A0EFF">
        <w:t>scanner.nextInt</w:t>
      </w:r>
      <w:proofErr w:type="spellEnd"/>
      <w:proofErr w:type="gramEnd"/>
      <w:r w:rsidRPr="003A0EFF">
        <w:t>();</w:t>
      </w:r>
    </w:p>
    <w:p w14:paraId="742E6925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    switch (number) {</w:t>
      </w:r>
    </w:p>
    <w:p w14:paraId="33849A2B" w14:textId="6A311156" w:rsidR="003A0EFF" w:rsidRPr="003A0EFF" w:rsidRDefault="003A0EFF" w:rsidP="003A0EFF">
      <w:pPr>
        <w:ind w:left="744"/>
      </w:pPr>
      <w:r w:rsidRPr="003A0EFF">
        <w:t xml:space="preserve">           case 1:</w:t>
      </w:r>
    </w:p>
    <w:p w14:paraId="011B227D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            </w:t>
      </w:r>
      <w:proofErr w:type="spellStart"/>
      <w:r w:rsidRPr="003A0EFF">
        <w:t>System.out.println</w:t>
      </w:r>
      <w:proofErr w:type="spellEnd"/>
      <w:r w:rsidRPr="003A0EFF">
        <w:t>("You selected One");</w:t>
      </w:r>
    </w:p>
    <w:p w14:paraId="0906D81A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            break;</w:t>
      </w:r>
    </w:p>
    <w:p w14:paraId="669D03E2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        case 2:</w:t>
      </w:r>
    </w:p>
    <w:p w14:paraId="30AAE169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            </w:t>
      </w:r>
      <w:proofErr w:type="spellStart"/>
      <w:r w:rsidRPr="003A0EFF">
        <w:t>System.out.println</w:t>
      </w:r>
      <w:proofErr w:type="spellEnd"/>
      <w:r w:rsidRPr="003A0EFF">
        <w:t>("You selected Two");</w:t>
      </w:r>
    </w:p>
    <w:p w14:paraId="2696554F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            break;</w:t>
      </w:r>
    </w:p>
    <w:p w14:paraId="70537B35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        case 3:</w:t>
      </w:r>
    </w:p>
    <w:p w14:paraId="4DAA9358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            </w:t>
      </w:r>
      <w:proofErr w:type="spellStart"/>
      <w:r w:rsidRPr="003A0EFF">
        <w:t>System.out.println</w:t>
      </w:r>
      <w:proofErr w:type="spellEnd"/>
      <w:r w:rsidRPr="003A0EFF">
        <w:t>("You selected Three");</w:t>
      </w:r>
    </w:p>
    <w:p w14:paraId="23E370CF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            break;</w:t>
      </w:r>
    </w:p>
    <w:p w14:paraId="58706073" w14:textId="77777777" w:rsidR="003A0EFF" w:rsidRDefault="003A0EFF" w:rsidP="003A0EFF">
      <w:pPr>
        <w:pStyle w:val="ListParagraph"/>
        <w:ind w:left="1104"/>
      </w:pPr>
      <w:r w:rsidRPr="003A0EFF">
        <w:t xml:space="preserve">            default:</w:t>
      </w:r>
    </w:p>
    <w:p w14:paraId="2321F267" w14:textId="5A0A4E72" w:rsidR="003A0EFF" w:rsidRPr="003A0EFF" w:rsidRDefault="003A0EFF" w:rsidP="003A0EFF">
      <w:pPr>
        <w:pStyle w:val="ListParagraph"/>
        <w:ind w:left="1104"/>
      </w:pPr>
      <w:r w:rsidRPr="003A0EFF">
        <w:t xml:space="preserve">  </w:t>
      </w:r>
      <w:proofErr w:type="spellStart"/>
      <w:r w:rsidRPr="003A0EFF">
        <w:t>System.out.println</w:t>
      </w:r>
      <w:proofErr w:type="spellEnd"/>
      <w:r w:rsidRPr="003A0EFF">
        <w:t>("Invalid number");</w:t>
      </w:r>
    </w:p>
    <w:p w14:paraId="58C6B0B1" w14:textId="26EA69FB" w:rsidR="003A0EFF" w:rsidRPr="003A0EFF" w:rsidRDefault="003A0EFF" w:rsidP="003A0EFF">
      <w:pPr>
        <w:pStyle w:val="ListParagraph"/>
        <w:ind w:left="1104"/>
      </w:pPr>
      <w:r w:rsidRPr="003A0EFF">
        <w:t xml:space="preserve">        }</w:t>
      </w:r>
    </w:p>
    <w:p w14:paraId="597568A4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    </w:t>
      </w:r>
      <w:proofErr w:type="spellStart"/>
      <w:proofErr w:type="gramStart"/>
      <w:r w:rsidRPr="003A0EFF">
        <w:t>scanner.close</w:t>
      </w:r>
      <w:proofErr w:type="spellEnd"/>
      <w:proofErr w:type="gramEnd"/>
      <w:r w:rsidRPr="003A0EFF">
        <w:t>();</w:t>
      </w:r>
    </w:p>
    <w:p w14:paraId="083C3C77" w14:textId="77777777" w:rsidR="003A0EFF" w:rsidRPr="003A0EFF" w:rsidRDefault="003A0EFF" w:rsidP="003A0EFF">
      <w:pPr>
        <w:pStyle w:val="ListParagraph"/>
        <w:ind w:left="1104"/>
      </w:pPr>
      <w:r w:rsidRPr="003A0EFF">
        <w:t xml:space="preserve">    }</w:t>
      </w:r>
    </w:p>
    <w:p w14:paraId="01C04368" w14:textId="09E84F64" w:rsidR="003A0EFF" w:rsidRPr="003A0EFF" w:rsidRDefault="003A0EFF" w:rsidP="003A0EFF">
      <w:pPr>
        <w:pStyle w:val="ListParagraph"/>
        <w:ind w:left="1104"/>
      </w:pPr>
      <w:r w:rsidRPr="003A0EFF">
        <w:t>}</w:t>
      </w:r>
    </w:p>
    <w:p w14:paraId="3B00679E" w14:textId="77777777" w:rsidR="003A0EFF" w:rsidRDefault="00000000" w:rsidP="003A0EFF">
      <w:pPr>
        <w:pStyle w:val="ListParagraph"/>
        <w:numPr>
          <w:ilvl w:val="0"/>
          <w:numId w:val="13"/>
        </w:numPr>
        <w:rPr>
          <w:b/>
          <w:bCs/>
        </w:rPr>
      </w:pPr>
      <w:r w:rsidRPr="003A0EFF">
        <w:rPr>
          <w:b/>
          <w:bCs/>
        </w:rPr>
        <w:t>What is the difference between break and continue statements?</w:t>
      </w:r>
    </w:p>
    <w:p w14:paraId="5EDF17FE" w14:textId="21C2DA21" w:rsidR="003A0EFF" w:rsidRPr="003A0EFF" w:rsidRDefault="003A0EFF" w:rsidP="003A0EFF">
      <w:pPr>
        <w:ind w:left="360"/>
        <w:rPr>
          <w:b/>
          <w:bCs/>
        </w:rPr>
      </w:pPr>
      <w:proofErr w:type="gramStart"/>
      <w:r w:rsidRPr="003A0EFF">
        <w:rPr>
          <w:rFonts w:hAnsi="Symbol"/>
        </w:rPr>
        <w:t></w:t>
      </w:r>
      <w:r>
        <w:t xml:space="preserve">  </w:t>
      </w:r>
      <w:r w:rsidRPr="003A0EFF">
        <w:rPr>
          <w:rStyle w:val="HTMLCode"/>
          <w:rFonts w:eastAsiaTheme="minorEastAsia"/>
          <w:b/>
          <w:bCs/>
        </w:rPr>
        <w:t>break</w:t>
      </w:r>
      <w:proofErr w:type="gramEnd"/>
      <w:r>
        <w:t xml:space="preserve"> is used to </w:t>
      </w:r>
      <w:r w:rsidRPr="003A0EFF">
        <w:rPr>
          <w:rStyle w:val="Strong"/>
          <w:b w:val="0"/>
          <w:bCs w:val="0"/>
        </w:rPr>
        <w:t>exit</w:t>
      </w:r>
      <w:r>
        <w:t xml:space="preserve"> a loop or switch block </w:t>
      </w:r>
      <w:proofErr w:type="spellStart"/>
      <w:r>
        <w:t>completely.</w:t>
      </w:r>
      <w:r>
        <w:t>and</w:t>
      </w:r>
      <w:proofErr w:type="spellEnd"/>
      <w:r>
        <w:t xml:space="preserve"> break stop the loop early.</w:t>
      </w:r>
    </w:p>
    <w:p w14:paraId="56D844C2" w14:textId="6B4F0A7D" w:rsidR="003A0EFF" w:rsidRPr="003A0EFF" w:rsidRDefault="003A0EFF" w:rsidP="003A0EFF">
      <w:pPr>
        <w:ind w:left="360"/>
        <w:rPr>
          <w:b/>
          <w:bCs/>
        </w:rPr>
      </w:pPr>
      <w:proofErr w:type="gramStart"/>
      <w:r w:rsidRPr="003A0EFF">
        <w:rPr>
          <w:rFonts w:hAnsi="Symbol"/>
        </w:rPr>
        <w:t></w:t>
      </w:r>
      <w:r>
        <w:t xml:space="preserve">  </w:t>
      </w:r>
      <w:r w:rsidRPr="003A0EFF">
        <w:rPr>
          <w:rStyle w:val="HTMLCode"/>
          <w:rFonts w:eastAsiaTheme="minorEastAsia"/>
          <w:b/>
          <w:bCs/>
        </w:rPr>
        <w:t>continue</w:t>
      </w:r>
      <w:proofErr w:type="gramEnd"/>
      <w:r>
        <w:t xml:space="preserve"> is used to </w:t>
      </w:r>
      <w:r w:rsidRPr="003A0EFF">
        <w:rPr>
          <w:rStyle w:val="Strong"/>
          <w:b w:val="0"/>
          <w:bCs w:val="0"/>
        </w:rPr>
        <w:t>skip the current iteration</w:t>
      </w:r>
      <w:r>
        <w:t xml:space="preserve"> and move to the next one in a </w:t>
      </w:r>
      <w:proofErr w:type="spellStart"/>
      <w:r>
        <w:t>loop.</w:t>
      </w:r>
      <w:r>
        <w:t>and</w:t>
      </w:r>
      <w:proofErr w:type="spellEnd"/>
      <w:r>
        <w:t xml:space="preserve"> it </w:t>
      </w:r>
      <w:r w:rsidRPr="003A0EFF">
        <w:t>skips one step but keeps the loop running</w:t>
      </w:r>
      <w:r>
        <w:t>.</w:t>
      </w:r>
    </w:p>
    <w:p w14:paraId="699D9219" w14:textId="685B6ADC" w:rsidR="00B42E49" w:rsidRPr="003A0EFF" w:rsidRDefault="00000000" w:rsidP="003A0EFF">
      <w:pPr>
        <w:pStyle w:val="ListParagraph"/>
        <w:numPr>
          <w:ilvl w:val="0"/>
          <w:numId w:val="13"/>
        </w:numPr>
        <w:rPr>
          <w:b/>
          <w:bCs/>
        </w:rPr>
      </w:pPr>
      <w:r w:rsidRPr="003A0EFF">
        <w:rPr>
          <w:b/>
          <w:bCs/>
        </w:rPr>
        <w:t>Write a Java program to print even numbers between 1 to 50 using a for loop.</w:t>
      </w:r>
    </w:p>
    <w:p w14:paraId="4C72E499" w14:textId="77777777" w:rsidR="003A0EFF" w:rsidRPr="003A0EFF" w:rsidRDefault="003A0EFF" w:rsidP="003A0EFF">
      <w:pPr>
        <w:pStyle w:val="ListParagraph"/>
      </w:pPr>
      <w:r w:rsidRPr="003A0EFF">
        <w:t xml:space="preserve">public class </w:t>
      </w:r>
      <w:proofErr w:type="spellStart"/>
      <w:r w:rsidRPr="003A0EFF">
        <w:t>EvenNumbers</w:t>
      </w:r>
      <w:proofErr w:type="spellEnd"/>
      <w:r w:rsidRPr="003A0EFF">
        <w:t xml:space="preserve"> {</w:t>
      </w:r>
    </w:p>
    <w:p w14:paraId="6EB8AE73" w14:textId="2A5B86BC" w:rsidR="003A0EFF" w:rsidRPr="003A0EFF" w:rsidRDefault="003A0EFF" w:rsidP="003A0EFF">
      <w:pPr>
        <w:pStyle w:val="ListParagraph"/>
      </w:pPr>
      <w:r w:rsidRPr="003A0EFF">
        <w:t xml:space="preserve">public static void </w:t>
      </w:r>
      <w:proofErr w:type="gramStart"/>
      <w:r w:rsidRPr="003A0EFF">
        <w:t>main(String[</w:t>
      </w:r>
      <w:proofErr w:type="gramEnd"/>
      <w:r w:rsidRPr="003A0EFF">
        <w:t xml:space="preserve">] </w:t>
      </w:r>
      <w:proofErr w:type="spellStart"/>
      <w:r w:rsidRPr="003A0EFF">
        <w:t>args</w:t>
      </w:r>
      <w:proofErr w:type="spellEnd"/>
      <w:r w:rsidRPr="003A0EFF">
        <w:t>) {</w:t>
      </w:r>
    </w:p>
    <w:p w14:paraId="0AF660E7" w14:textId="6C902D88" w:rsidR="003A0EFF" w:rsidRPr="003A0EFF" w:rsidRDefault="003A0EFF" w:rsidP="003A0EFF">
      <w:pPr>
        <w:pStyle w:val="ListParagraph"/>
      </w:pPr>
      <w:proofErr w:type="spellStart"/>
      <w:r w:rsidRPr="003A0EFF">
        <w:t>System.out.println</w:t>
      </w:r>
      <w:proofErr w:type="spellEnd"/>
      <w:r w:rsidRPr="003A0EFF">
        <w:t>("Even numbers from 1 to 50:");</w:t>
      </w:r>
    </w:p>
    <w:p w14:paraId="28F03837" w14:textId="12B92E37" w:rsidR="003A0EFF" w:rsidRPr="003A0EFF" w:rsidRDefault="003A0EFF" w:rsidP="003A0EFF">
      <w:pPr>
        <w:pStyle w:val="ListParagraph"/>
      </w:pPr>
      <w:r w:rsidRPr="003A0EFF">
        <w:t xml:space="preserve">for (int </w:t>
      </w:r>
      <w:proofErr w:type="spellStart"/>
      <w:r w:rsidRPr="003A0EFF">
        <w:t>i</w:t>
      </w:r>
      <w:proofErr w:type="spellEnd"/>
      <w:r w:rsidRPr="003A0EFF">
        <w:t xml:space="preserve"> = 1; </w:t>
      </w:r>
      <w:proofErr w:type="spellStart"/>
      <w:r w:rsidRPr="003A0EFF">
        <w:t>i</w:t>
      </w:r>
      <w:proofErr w:type="spellEnd"/>
      <w:r w:rsidRPr="003A0EFF">
        <w:t xml:space="preserve"> &lt;= 50; </w:t>
      </w:r>
      <w:proofErr w:type="spellStart"/>
      <w:r w:rsidRPr="003A0EFF">
        <w:t>i</w:t>
      </w:r>
      <w:proofErr w:type="spellEnd"/>
      <w:r w:rsidRPr="003A0EFF">
        <w:t>++) {</w:t>
      </w:r>
    </w:p>
    <w:p w14:paraId="22A95599" w14:textId="33D903A7" w:rsidR="003A0EFF" w:rsidRPr="003A0EFF" w:rsidRDefault="003A0EFF" w:rsidP="003A0EFF">
      <w:pPr>
        <w:pStyle w:val="ListParagraph"/>
      </w:pPr>
      <w:r w:rsidRPr="003A0EFF">
        <w:t xml:space="preserve">             </w:t>
      </w:r>
      <w:r w:rsidRPr="003A0EFF">
        <w:t>if (i % 2 == 0) {</w:t>
      </w:r>
    </w:p>
    <w:p w14:paraId="55458A39" w14:textId="2F620191" w:rsidR="003A0EFF" w:rsidRPr="003A0EFF" w:rsidRDefault="003A0EFF" w:rsidP="003A0EFF">
      <w:pPr>
        <w:pStyle w:val="ListParagraph"/>
      </w:pPr>
      <w:r w:rsidRPr="003A0EFF">
        <w:t xml:space="preserve">                        </w:t>
      </w:r>
      <w:proofErr w:type="spellStart"/>
      <w:r w:rsidRPr="003A0EFF">
        <w:t>System.out.println</w:t>
      </w:r>
      <w:proofErr w:type="spellEnd"/>
      <w:r w:rsidRPr="003A0EFF">
        <w:t>(</w:t>
      </w:r>
      <w:proofErr w:type="spellStart"/>
      <w:r w:rsidRPr="003A0EFF">
        <w:t>i</w:t>
      </w:r>
      <w:proofErr w:type="spellEnd"/>
      <w:r w:rsidRPr="003A0EFF">
        <w:t>);</w:t>
      </w:r>
    </w:p>
    <w:p w14:paraId="67D49D06" w14:textId="6D34220D" w:rsidR="003A0EFF" w:rsidRPr="003A0EFF" w:rsidRDefault="003A0EFF" w:rsidP="003A0EFF">
      <w:pPr>
        <w:pStyle w:val="ListParagraph"/>
      </w:pPr>
      <w:r w:rsidRPr="003A0EFF">
        <w:t xml:space="preserve">                         </w:t>
      </w:r>
      <w:r w:rsidRPr="003A0EFF">
        <w:t>}</w:t>
      </w:r>
    </w:p>
    <w:p w14:paraId="6298D3BB" w14:textId="41F78951" w:rsidR="003A0EFF" w:rsidRPr="003A0EFF" w:rsidRDefault="003A0EFF" w:rsidP="003A0EFF">
      <w:pPr>
        <w:pStyle w:val="ListParagraph"/>
      </w:pPr>
      <w:r w:rsidRPr="003A0EFF">
        <w:t xml:space="preserve">                 </w:t>
      </w:r>
      <w:r w:rsidRPr="003A0EFF">
        <w:t>}</w:t>
      </w:r>
    </w:p>
    <w:p w14:paraId="1BFFA3FF" w14:textId="7A4CDB66" w:rsidR="003A0EFF" w:rsidRPr="003A0EFF" w:rsidRDefault="003A0EFF" w:rsidP="003A0EFF">
      <w:pPr>
        <w:pStyle w:val="ListParagraph"/>
      </w:pPr>
      <w:r w:rsidRPr="003A0EFF">
        <w:t xml:space="preserve">         </w:t>
      </w:r>
      <w:r w:rsidRPr="003A0EFF">
        <w:t>}</w:t>
      </w:r>
    </w:p>
    <w:p w14:paraId="42F5BCDE" w14:textId="3943392A" w:rsidR="003A0EFF" w:rsidRPr="003A0EFF" w:rsidRDefault="003A0EFF" w:rsidP="003A0EFF">
      <w:pPr>
        <w:pStyle w:val="ListParagraph"/>
        <w:rPr>
          <w:b/>
          <w:bCs/>
        </w:rPr>
      </w:pPr>
      <w:r w:rsidRPr="003A0EFF">
        <w:t>}</w:t>
      </w:r>
    </w:p>
    <w:p w14:paraId="5CFACB62" w14:textId="37186C35" w:rsidR="00B42E49" w:rsidRPr="003A0EFF" w:rsidRDefault="00000000" w:rsidP="003A0EFF">
      <w:pPr>
        <w:pStyle w:val="ListParagraph"/>
        <w:numPr>
          <w:ilvl w:val="0"/>
          <w:numId w:val="13"/>
        </w:numPr>
        <w:rPr>
          <w:b/>
          <w:bCs/>
        </w:rPr>
      </w:pPr>
      <w:r w:rsidRPr="003A0EFF">
        <w:rPr>
          <w:b/>
          <w:bCs/>
        </w:rPr>
        <w:t>Explain the differences between while and do-while loops with examples.</w:t>
      </w:r>
    </w:p>
    <w:p w14:paraId="67DFC057" w14:textId="77777777" w:rsidR="003A0EFF" w:rsidRDefault="003A0EFF" w:rsidP="003A0EFF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 w:rsidRPr="0008103C">
        <w:rPr>
          <w:b/>
          <w:bCs/>
        </w:rPr>
        <w:t>A</w:t>
      </w:r>
      <w:proofErr w:type="gramEnd"/>
      <w:r w:rsidRPr="0008103C">
        <w:rPr>
          <w:b/>
          <w:bCs/>
        </w:rPr>
        <w:t xml:space="preserve"> </w:t>
      </w:r>
      <w:r w:rsidRPr="0008103C">
        <w:rPr>
          <w:rStyle w:val="HTMLCode"/>
          <w:b/>
          <w:bCs/>
        </w:rPr>
        <w:t>while</w:t>
      </w:r>
      <w:r w:rsidRPr="0008103C">
        <w:rPr>
          <w:rStyle w:val="Strong"/>
          <w:b w:val="0"/>
          <w:bCs w:val="0"/>
        </w:rPr>
        <w:t xml:space="preserve"> loop</w:t>
      </w:r>
      <w:r w:rsidRPr="0008103C">
        <w:rPr>
          <w:b/>
          <w:bCs/>
        </w:rPr>
        <w:t xml:space="preserve"> </w:t>
      </w:r>
      <w:r>
        <w:t xml:space="preserve">checks the condition </w:t>
      </w:r>
      <w:r w:rsidRPr="0008103C">
        <w:rPr>
          <w:rStyle w:val="Strong"/>
          <w:b w:val="0"/>
          <w:bCs w:val="0"/>
        </w:rPr>
        <w:t>before</w:t>
      </w:r>
      <w:r>
        <w:t xml:space="preserve"> running the loop.</w:t>
      </w:r>
    </w:p>
    <w:p w14:paraId="4D62D328" w14:textId="03498D9F" w:rsidR="0008103C" w:rsidRPr="0008103C" w:rsidRDefault="0008103C" w:rsidP="0008103C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08103C">
        <w:rPr>
          <w:rFonts w:asciiTheme="minorHAnsi" w:hAnsiTheme="minorHAnsi"/>
          <w:sz w:val="22"/>
          <w:szCs w:val="22"/>
        </w:rPr>
        <w:lastRenderedPageBreak/>
        <w:t xml:space="preserve">Ex: </w:t>
      </w:r>
      <w:r w:rsidRPr="0008103C">
        <w:rPr>
          <w:rFonts w:asciiTheme="minorHAnsi" w:hAnsiTheme="minorHAnsi"/>
          <w:sz w:val="22"/>
          <w:szCs w:val="22"/>
        </w:rPr>
        <w:t xml:space="preserve">int </w:t>
      </w:r>
      <w:proofErr w:type="spellStart"/>
      <w:r w:rsidRPr="0008103C">
        <w:rPr>
          <w:rFonts w:asciiTheme="minorHAnsi" w:hAnsiTheme="minorHAnsi"/>
          <w:sz w:val="22"/>
          <w:szCs w:val="22"/>
        </w:rPr>
        <w:t>i</w:t>
      </w:r>
      <w:proofErr w:type="spellEnd"/>
      <w:r w:rsidRPr="0008103C">
        <w:rPr>
          <w:rFonts w:asciiTheme="minorHAnsi" w:hAnsiTheme="minorHAnsi"/>
          <w:sz w:val="22"/>
          <w:szCs w:val="22"/>
        </w:rPr>
        <w:t xml:space="preserve"> = 5;</w:t>
      </w:r>
    </w:p>
    <w:p w14:paraId="634B7E52" w14:textId="77777777" w:rsidR="0008103C" w:rsidRPr="0008103C" w:rsidRDefault="0008103C" w:rsidP="0008103C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08103C">
        <w:rPr>
          <w:rFonts w:asciiTheme="minorHAnsi" w:hAnsiTheme="minorHAnsi"/>
          <w:sz w:val="22"/>
          <w:szCs w:val="22"/>
        </w:rPr>
        <w:t>while (</w:t>
      </w:r>
      <w:proofErr w:type="spellStart"/>
      <w:r w:rsidRPr="0008103C">
        <w:rPr>
          <w:rFonts w:asciiTheme="minorHAnsi" w:hAnsiTheme="minorHAnsi"/>
          <w:sz w:val="22"/>
          <w:szCs w:val="22"/>
        </w:rPr>
        <w:t>i</w:t>
      </w:r>
      <w:proofErr w:type="spellEnd"/>
      <w:r w:rsidRPr="0008103C">
        <w:rPr>
          <w:rFonts w:asciiTheme="minorHAnsi" w:hAnsiTheme="minorHAnsi"/>
          <w:sz w:val="22"/>
          <w:szCs w:val="22"/>
        </w:rPr>
        <w:t xml:space="preserve"> &lt; 5) {</w:t>
      </w:r>
    </w:p>
    <w:p w14:paraId="6239F2FE" w14:textId="4F219C0A" w:rsidR="0008103C" w:rsidRPr="0008103C" w:rsidRDefault="0008103C" w:rsidP="0008103C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08103C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08103C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08103C">
        <w:rPr>
          <w:rFonts w:asciiTheme="minorHAnsi" w:hAnsiTheme="minorHAnsi"/>
          <w:sz w:val="22"/>
          <w:szCs w:val="22"/>
        </w:rPr>
        <w:t>(</w:t>
      </w:r>
      <w:proofErr w:type="spellStart"/>
      <w:r w:rsidRPr="0008103C">
        <w:rPr>
          <w:rFonts w:asciiTheme="minorHAnsi" w:hAnsiTheme="minorHAnsi"/>
          <w:sz w:val="22"/>
          <w:szCs w:val="22"/>
        </w:rPr>
        <w:t>i</w:t>
      </w:r>
      <w:proofErr w:type="spellEnd"/>
      <w:r w:rsidRPr="0008103C">
        <w:rPr>
          <w:rFonts w:asciiTheme="minorHAnsi" w:hAnsiTheme="minorHAnsi"/>
          <w:sz w:val="22"/>
          <w:szCs w:val="22"/>
        </w:rPr>
        <w:t xml:space="preserve">); </w:t>
      </w:r>
    </w:p>
    <w:p w14:paraId="5913ABBB" w14:textId="642BE6FE" w:rsidR="0008103C" w:rsidRPr="0008103C" w:rsidRDefault="0008103C" w:rsidP="0008103C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08103C">
        <w:rPr>
          <w:rFonts w:asciiTheme="minorHAnsi" w:hAnsiTheme="minorHAnsi"/>
          <w:sz w:val="22"/>
          <w:szCs w:val="22"/>
        </w:rPr>
        <w:t>}</w:t>
      </w:r>
    </w:p>
    <w:p w14:paraId="0DE2ABD7" w14:textId="77777777" w:rsidR="003A0EFF" w:rsidRDefault="003A0EFF" w:rsidP="003A0EFF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 w:rsidRPr="0008103C">
        <w:rPr>
          <w:b/>
          <w:bCs/>
        </w:rPr>
        <w:t>A</w:t>
      </w:r>
      <w:proofErr w:type="gramEnd"/>
      <w:r w:rsidRPr="0008103C">
        <w:rPr>
          <w:b/>
          <w:bCs/>
        </w:rPr>
        <w:t xml:space="preserve"> </w:t>
      </w:r>
      <w:r w:rsidRPr="0008103C">
        <w:rPr>
          <w:rStyle w:val="HTMLCode"/>
          <w:b/>
          <w:bCs/>
        </w:rPr>
        <w:t>do-while</w:t>
      </w:r>
      <w:r w:rsidRPr="0008103C">
        <w:rPr>
          <w:rStyle w:val="Strong"/>
        </w:rPr>
        <w:t xml:space="preserve"> </w:t>
      </w:r>
      <w:r w:rsidRPr="0008103C">
        <w:rPr>
          <w:rStyle w:val="Strong"/>
          <w:b w:val="0"/>
          <w:bCs w:val="0"/>
        </w:rPr>
        <w:t>loop</w:t>
      </w:r>
      <w:r>
        <w:t xml:space="preserve"> runs the </w:t>
      </w:r>
      <w:r w:rsidRPr="0008103C">
        <w:t>loop</w:t>
      </w:r>
      <w:r w:rsidRPr="0008103C">
        <w:rPr>
          <w:b/>
          <w:bCs/>
        </w:rPr>
        <w:t xml:space="preserve"> </w:t>
      </w:r>
      <w:r w:rsidRPr="0008103C">
        <w:rPr>
          <w:rStyle w:val="Strong"/>
          <w:b w:val="0"/>
          <w:bCs w:val="0"/>
        </w:rPr>
        <w:t>at least once</w:t>
      </w:r>
      <w:r>
        <w:t xml:space="preserve">, and checks the condition </w:t>
      </w:r>
      <w:r w:rsidRPr="0008103C">
        <w:rPr>
          <w:rStyle w:val="Strong"/>
          <w:b w:val="0"/>
          <w:bCs w:val="0"/>
        </w:rPr>
        <w:t>after</w:t>
      </w:r>
      <w:r>
        <w:t>.</w:t>
      </w:r>
    </w:p>
    <w:p w14:paraId="088A0354" w14:textId="502E5A2D" w:rsidR="0008103C" w:rsidRDefault="0008103C" w:rsidP="0008103C">
      <w:pPr>
        <w:pStyle w:val="NormalWeb"/>
        <w:ind w:left="720"/>
      </w:pPr>
      <w:proofErr w:type="spellStart"/>
      <w:r>
        <w:t>EX:</w:t>
      </w:r>
      <w:r>
        <w:t>int</w:t>
      </w:r>
      <w:proofErr w:type="spellEnd"/>
      <w:r>
        <w:t xml:space="preserve"> i = 5;</w:t>
      </w:r>
    </w:p>
    <w:p w14:paraId="2C93229C" w14:textId="77777777" w:rsidR="0008103C" w:rsidRDefault="0008103C" w:rsidP="0008103C">
      <w:pPr>
        <w:pStyle w:val="NormalWeb"/>
        <w:ind w:left="720"/>
      </w:pPr>
      <w:r>
        <w:t xml:space="preserve">      </w:t>
      </w:r>
      <w:r>
        <w:t>do {</w:t>
      </w:r>
    </w:p>
    <w:p w14:paraId="07649DA0" w14:textId="2FE388C5" w:rsidR="0008103C" w:rsidRDefault="0008103C" w:rsidP="0008103C">
      <w:pPr>
        <w:pStyle w:val="NormalWeb"/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0AF148F5" w14:textId="316B0E75" w:rsidR="0008103C" w:rsidRDefault="0008103C" w:rsidP="0008103C">
      <w:pPr>
        <w:pStyle w:val="NormalWeb"/>
        <w:ind w:left="720"/>
      </w:pPr>
      <w:r>
        <w:t xml:space="preserve">           </w:t>
      </w:r>
      <w:r>
        <w:t>} while (</w:t>
      </w:r>
      <w:proofErr w:type="spellStart"/>
      <w:r>
        <w:t>i</w:t>
      </w:r>
      <w:proofErr w:type="spellEnd"/>
      <w:r>
        <w:t xml:space="preserve"> &lt; 5);</w:t>
      </w:r>
    </w:p>
    <w:p w14:paraId="4D2C49CF" w14:textId="77777777" w:rsidR="003A0EFF" w:rsidRPr="003A0EFF" w:rsidRDefault="003A0EFF" w:rsidP="003A0EFF">
      <w:pPr>
        <w:pStyle w:val="ListParagraph"/>
        <w:rPr>
          <w:b/>
          <w:bCs/>
        </w:rPr>
      </w:pPr>
    </w:p>
    <w:p w14:paraId="1C594393" w14:textId="77777777" w:rsidR="00B42E49" w:rsidRDefault="00000000">
      <w:pPr>
        <w:pStyle w:val="Heading2"/>
      </w:pPr>
      <w:r>
        <w:t>Section 3: Java Keywords and Operators</w:t>
      </w:r>
    </w:p>
    <w:p w14:paraId="27821121" w14:textId="35161297" w:rsidR="00B42E49" w:rsidRPr="0008103C" w:rsidRDefault="00000000" w:rsidP="0008103C">
      <w:pPr>
        <w:pStyle w:val="ListParagraph"/>
        <w:numPr>
          <w:ilvl w:val="0"/>
          <w:numId w:val="18"/>
        </w:numPr>
        <w:rPr>
          <w:b/>
          <w:bCs/>
        </w:rPr>
      </w:pPr>
      <w:r w:rsidRPr="0008103C">
        <w:rPr>
          <w:b/>
          <w:bCs/>
        </w:rPr>
        <w:t>What are keywords in Java? List 10 commonly used keywords.</w:t>
      </w:r>
    </w:p>
    <w:p w14:paraId="3B5488EF" w14:textId="34629660" w:rsidR="0008103C" w:rsidRDefault="0008103C" w:rsidP="0008103C">
      <w:pPr>
        <w:pStyle w:val="ListParagraph"/>
      </w:pPr>
      <w:r w:rsidRPr="0008103C">
        <w:t>Keywords are reserved words in Java that have special meaning and are used to define the structure of a program. You cannot use them as variable names.</w:t>
      </w:r>
    </w:p>
    <w:p w14:paraId="6BE8D5AD" w14:textId="5FA35EF5" w:rsidR="0008103C" w:rsidRPr="0008103C" w:rsidRDefault="0008103C" w:rsidP="0008103C">
      <w:pPr>
        <w:pStyle w:val="ListParagraph"/>
      </w:pPr>
      <w:proofErr w:type="spellStart"/>
      <w:r>
        <w:t>Keywords:</w:t>
      </w:r>
      <w:r w:rsidRPr="0008103C">
        <w:t>int</w:t>
      </w:r>
      <w:proofErr w:type="spellEnd"/>
      <w:r w:rsidRPr="0008103C">
        <w:t>, class, public, static, void, if, else, for, return, new</w:t>
      </w:r>
    </w:p>
    <w:p w14:paraId="43D7F7B4" w14:textId="3BF4E7B8" w:rsidR="00B42E49" w:rsidRPr="0008103C" w:rsidRDefault="00000000" w:rsidP="0008103C">
      <w:pPr>
        <w:pStyle w:val="ListParagraph"/>
        <w:numPr>
          <w:ilvl w:val="0"/>
          <w:numId w:val="18"/>
        </w:numPr>
        <w:rPr>
          <w:b/>
          <w:bCs/>
        </w:rPr>
      </w:pPr>
      <w:r w:rsidRPr="0008103C">
        <w:rPr>
          <w:b/>
          <w:bCs/>
        </w:rPr>
        <w:t>Explain the purpose of the following keywords: static, final, this, super.</w:t>
      </w:r>
    </w:p>
    <w:p w14:paraId="33E09CA4" w14:textId="77777777" w:rsidR="0008103C" w:rsidRDefault="0008103C" w:rsidP="0008103C">
      <w:pPr>
        <w:pStyle w:val="NormalWeb"/>
        <w:numPr>
          <w:ilvl w:val="1"/>
          <w:numId w:val="18"/>
        </w:numPr>
      </w:pPr>
      <w:r>
        <w:rPr>
          <w:rStyle w:val="HTMLCode"/>
          <w:b/>
          <w:bCs/>
        </w:rPr>
        <w:t>static</w:t>
      </w:r>
      <w:r>
        <w:t xml:space="preserve"> – Used to define a variable or method that belongs to the class, not the object.</w:t>
      </w:r>
    </w:p>
    <w:p w14:paraId="7A1C62F3" w14:textId="4737A823" w:rsidR="0008103C" w:rsidRDefault="0008103C" w:rsidP="0008103C">
      <w:pPr>
        <w:pStyle w:val="NormalWeb"/>
        <w:numPr>
          <w:ilvl w:val="1"/>
          <w:numId w:val="18"/>
        </w:numPr>
      </w:pPr>
      <w:r>
        <w:t xml:space="preserve">  </w:t>
      </w:r>
      <w:r w:rsidRPr="0008103C">
        <w:rPr>
          <w:rStyle w:val="HTMLCode"/>
          <w:b/>
          <w:bCs/>
        </w:rPr>
        <w:t>final</w:t>
      </w:r>
      <w:r>
        <w:t xml:space="preserve"> – Used to declare constants or prevent method/variable from being changed.</w:t>
      </w:r>
    </w:p>
    <w:p w14:paraId="445D37EF" w14:textId="23A49E9D" w:rsidR="0008103C" w:rsidRDefault="0008103C" w:rsidP="0008103C">
      <w:pPr>
        <w:pStyle w:val="NormalWeb"/>
        <w:numPr>
          <w:ilvl w:val="1"/>
          <w:numId w:val="18"/>
        </w:numPr>
      </w:pPr>
      <w:r>
        <w:t xml:space="preserve"> </w:t>
      </w:r>
      <w:r w:rsidRPr="0008103C">
        <w:rPr>
          <w:rStyle w:val="HTMLCode"/>
          <w:b/>
          <w:bCs/>
        </w:rPr>
        <w:t>this</w:t>
      </w:r>
      <w:r>
        <w:t xml:space="preserve"> – Refers to the </w:t>
      </w:r>
      <w:r w:rsidRPr="0008103C">
        <w:rPr>
          <w:rStyle w:val="Strong"/>
          <w:b w:val="0"/>
          <w:bCs w:val="0"/>
        </w:rPr>
        <w:t>current object</w:t>
      </w:r>
      <w:r>
        <w:t xml:space="preserve"> of the class.</w:t>
      </w:r>
    </w:p>
    <w:p w14:paraId="7FFF158D" w14:textId="78BDC7BD" w:rsidR="0008103C" w:rsidRDefault="0008103C" w:rsidP="0008103C">
      <w:pPr>
        <w:pStyle w:val="NormalWeb"/>
        <w:numPr>
          <w:ilvl w:val="1"/>
          <w:numId w:val="18"/>
        </w:numPr>
      </w:pPr>
      <w:r>
        <w:t xml:space="preserve">  </w:t>
      </w:r>
      <w:r w:rsidRPr="0008103C">
        <w:rPr>
          <w:rStyle w:val="HTMLCode"/>
          <w:b/>
          <w:bCs/>
        </w:rPr>
        <w:t>super</w:t>
      </w:r>
      <w:r>
        <w:t xml:space="preserve"> – Refers to the </w:t>
      </w:r>
      <w:r w:rsidRPr="0008103C">
        <w:rPr>
          <w:rStyle w:val="Strong"/>
          <w:b w:val="0"/>
          <w:bCs w:val="0"/>
        </w:rPr>
        <w:t>parent class</w:t>
      </w:r>
      <w:r>
        <w:t xml:space="preserve"> and is used to access its methods or constructor.</w:t>
      </w:r>
    </w:p>
    <w:p w14:paraId="08A1A2F3" w14:textId="77777777" w:rsidR="0008103C" w:rsidRPr="0008103C" w:rsidRDefault="0008103C" w:rsidP="0008103C">
      <w:pPr>
        <w:pStyle w:val="ListParagraph"/>
      </w:pPr>
    </w:p>
    <w:p w14:paraId="4F4690A0" w14:textId="1CF1D505" w:rsidR="00B42E49" w:rsidRPr="0008103C" w:rsidRDefault="00000000" w:rsidP="0008103C">
      <w:pPr>
        <w:pStyle w:val="ListParagraph"/>
        <w:numPr>
          <w:ilvl w:val="0"/>
          <w:numId w:val="18"/>
        </w:numPr>
        <w:rPr>
          <w:b/>
          <w:bCs/>
        </w:rPr>
      </w:pPr>
      <w:r w:rsidRPr="0008103C">
        <w:rPr>
          <w:b/>
          <w:bCs/>
        </w:rPr>
        <w:t>What are the types of operators in Java?</w:t>
      </w:r>
    </w:p>
    <w:p w14:paraId="543A042F" w14:textId="45C052FA" w:rsidR="0008103C" w:rsidRPr="0008103C" w:rsidRDefault="0008103C" w:rsidP="000810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10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Arithmetic, Relational, Logical, Assignment, Unary, Bitwise, Ternary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C2184D6" w14:textId="77777777" w:rsidR="0008103C" w:rsidRPr="0008103C" w:rsidRDefault="0008103C" w:rsidP="0008103C">
      <w:pPr>
        <w:pStyle w:val="ListParagraph"/>
        <w:rPr>
          <w:b/>
          <w:bCs/>
        </w:rPr>
      </w:pPr>
    </w:p>
    <w:p w14:paraId="61273AF7" w14:textId="6B247802" w:rsidR="00B42E49" w:rsidRPr="00591E9D" w:rsidRDefault="00000000" w:rsidP="00591E9D">
      <w:pPr>
        <w:pStyle w:val="ListParagraph"/>
        <w:numPr>
          <w:ilvl w:val="0"/>
          <w:numId w:val="18"/>
        </w:numPr>
        <w:rPr>
          <w:b/>
          <w:bCs/>
        </w:rPr>
      </w:pPr>
      <w:r w:rsidRPr="00591E9D">
        <w:rPr>
          <w:b/>
          <w:bCs/>
        </w:rPr>
        <w:t>Write a Java program demonstrating the use of arithmetic, relational, and logical operators.</w:t>
      </w:r>
    </w:p>
    <w:p w14:paraId="0F66FAE6" w14:textId="77777777" w:rsidR="00591E9D" w:rsidRDefault="00591E9D" w:rsidP="00591E9D">
      <w:pPr>
        <w:pStyle w:val="ListParagraph"/>
      </w:pPr>
      <w:r>
        <w:t xml:space="preserve">public class </w:t>
      </w:r>
      <w:proofErr w:type="spellStart"/>
      <w:r>
        <w:t>OperatorsDemo</w:t>
      </w:r>
      <w:proofErr w:type="spellEnd"/>
      <w:r>
        <w:t xml:space="preserve"> {</w:t>
      </w:r>
    </w:p>
    <w:p w14:paraId="7CB3F695" w14:textId="77777777" w:rsidR="00591E9D" w:rsidRDefault="00591E9D" w:rsidP="00591E9D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07B8B4" w14:textId="339BD59A" w:rsidR="00591E9D" w:rsidRDefault="00591E9D" w:rsidP="00591E9D">
      <w:pPr>
        <w:pStyle w:val="ListParagraph"/>
      </w:pPr>
      <w:r>
        <w:t xml:space="preserve">        // Arithmetic Operators </w:t>
      </w:r>
    </w:p>
    <w:p w14:paraId="06458D90" w14:textId="77777777" w:rsidR="00591E9D" w:rsidRDefault="00591E9D" w:rsidP="00591E9D">
      <w:pPr>
        <w:pStyle w:val="ListParagraph"/>
      </w:pPr>
      <w:r>
        <w:t xml:space="preserve">        int a = 10;</w:t>
      </w:r>
    </w:p>
    <w:p w14:paraId="35547B52" w14:textId="77777777" w:rsidR="00591E9D" w:rsidRDefault="00591E9D" w:rsidP="00591E9D">
      <w:pPr>
        <w:pStyle w:val="ListParagraph"/>
      </w:pPr>
      <w:r>
        <w:t xml:space="preserve">        int b = 5;</w:t>
      </w:r>
    </w:p>
    <w:p w14:paraId="050BC080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("Arithmetic Operators:");</w:t>
      </w:r>
    </w:p>
    <w:p w14:paraId="2EE49B75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+ b = " + (a + b)</w:t>
      </w:r>
      <w:proofErr w:type="gramStart"/>
      <w:r>
        <w:t>);  /</w:t>
      </w:r>
      <w:proofErr w:type="gramEnd"/>
      <w:r>
        <w:t>/ Addition</w:t>
      </w:r>
    </w:p>
    <w:p w14:paraId="132CB0BF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- b = " + (a - b)</w:t>
      </w:r>
      <w:proofErr w:type="gramStart"/>
      <w:r>
        <w:t>);  /</w:t>
      </w:r>
      <w:proofErr w:type="gramEnd"/>
      <w:r>
        <w:t>/ Subtraction</w:t>
      </w:r>
    </w:p>
    <w:p w14:paraId="34854FAD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* b = " + (a * b)</w:t>
      </w:r>
      <w:proofErr w:type="gramStart"/>
      <w:r>
        <w:t>);  /</w:t>
      </w:r>
      <w:proofErr w:type="gramEnd"/>
      <w:r>
        <w:t>/ Multiplication</w:t>
      </w:r>
    </w:p>
    <w:p w14:paraId="794E73D7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/ b = " + (a / b)</w:t>
      </w:r>
      <w:proofErr w:type="gramStart"/>
      <w:r>
        <w:t>);  /</w:t>
      </w:r>
      <w:proofErr w:type="gramEnd"/>
      <w:r>
        <w:t>/ Division</w:t>
      </w:r>
    </w:p>
    <w:p w14:paraId="51BEF0B2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% b = " + (a % b)</w:t>
      </w:r>
      <w:proofErr w:type="gramStart"/>
      <w:r>
        <w:t>);  /</w:t>
      </w:r>
      <w:proofErr w:type="gramEnd"/>
      <w:r>
        <w:t>/ Modulus</w:t>
      </w:r>
    </w:p>
    <w:p w14:paraId="2524C497" w14:textId="77777777" w:rsidR="00591E9D" w:rsidRDefault="00591E9D" w:rsidP="00591E9D">
      <w:pPr>
        <w:pStyle w:val="ListParagraph"/>
      </w:pPr>
    </w:p>
    <w:p w14:paraId="0E96AC3A" w14:textId="757016AD" w:rsidR="00591E9D" w:rsidRDefault="00591E9D" w:rsidP="00591E9D">
      <w:pPr>
        <w:pStyle w:val="ListParagraph"/>
      </w:pPr>
      <w:r>
        <w:t xml:space="preserve">        /</w:t>
      </w:r>
      <w:proofErr w:type="gramStart"/>
      <w:r>
        <w:t>/  Relational</w:t>
      </w:r>
      <w:proofErr w:type="gramEnd"/>
      <w:r>
        <w:t xml:space="preserve"> Operators </w:t>
      </w:r>
    </w:p>
    <w:p w14:paraId="4559D89B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nRelational</w:t>
      </w:r>
      <w:proofErr w:type="spellEnd"/>
      <w:r>
        <w:t xml:space="preserve"> Operators:");</w:t>
      </w:r>
    </w:p>
    <w:p w14:paraId="22D77A3E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== b: " + (a == b)); // Equal to</w:t>
      </w:r>
    </w:p>
    <w:p w14:paraId="3F795E63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 !</w:t>
      </w:r>
      <w:proofErr w:type="gramEnd"/>
      <w:r>
        <w:t>= b: " + (</w:t>
      </w:r>
      <w:proofErr w:type="gramStart"/>
      <w:r>
        <w:t>a !</w:t>
      </w:r>
      <w:proofErr w:type="gramEnd"/>
      <w:r>
        <w:t>= b)); // Not equal to</w:t>
      </w:r>
    </w:p>
    <w:p w14:paraId="2E26C8D8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&gt; b: " + (a &gt; b)</w:t>
      </w:r>
      <w:proofErr w:type="gramStart"/>
      <w:r>
        <w:t xml:space="preserve">);   </w:t>
      </w:r>
      <w:proofErr w:type="gramEnd"/>
      <w:r>
        <w:t>// Greater than</w:t>
      </w:r>
    </w:p>
    <w:p w14:paraId="20F3C7E2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&lt; b: " + (a &lt; b)</w:t>
      </w:r>
      <w:proofErr w:type="gramStart"/>
      <w:r>
        <w:t xml:space="preserve">);   </w:t>
      </w:r>
      <w:proofErr w:type="gramEnd"/>
      <w:r>
        <w:t>// Less than</w:t>
      </w:r>
    </w:p>
    <w:p w14:paraId="4347F288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&gt;= b: " + (a &gt;= b)); // Greater than or equal to</w:t>
      </w:r>
    </w:p>
    <w:p w14:paraId="3A30258C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&lt;= b: " + (a &lt;= b)); // Less than or equal to</w:t>
      </w:r>
    </w:p>
    <w:p w14:paraId="641D330A" w14:textId="77777777" w:rsidR="00591E9D" w:rsidRDefault="00591E9D" w:rsidP="00591E9D">
      <w:pPr>
        <w:pStyle w:val="ListParagraph"/>
      </w:pPr>
    </w:p>
    <w:p w14:paraId="4F3BF5E7" w14:textId="4C44649B" w:rsidR="00591E9D" w:rsidRDefault="00591E9D" w:rsidP="00591E9D">
      <w:pPr>
        <w:pStyle w:val="ListParagraph"/>
      </w:pPr>
      <w:r>
        <w:t xml:space="preserve">        /</w:t>
      </w:r>
      <w:proofErr w:type="gramStart"/>
      <w:r>
        <w:t>/  Logical</w:t>
      </w:r>
      <w:proofErr w:type="gramEnd"/>
      <w:r>
        <w:t xml:space="preserve"> Operators </w:t>
      </w:r>
    </w:p>
    <w:p w14:paraId="4A556EA4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x = true;</w:t>
      </w:r>
    </w:p>
    <w:p w14:paraId="4A826D9B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y = false;</w:t>
      </w:r>
    </w:p>
    <w:p w14:paraId="08B3BFF5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nLogical</w:t>
      </w:r>
      <w:proofErr w:type="spellEnd"/>
      <w:r>
        <w:t xml:space="preserve"> Operators:");</w:t>
      </w:r>
    </w:p>
    <w:p w14:paraId="72D7DC03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("x &amp;&amp; y: " + (x &amp;&amp; y)); // Logical AND</w:t>
      </w:r>
    </w:p>
    <w:p w14:paraId="5E206044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("x || y: " + (x || y)); // Logical OR</w:t>
      </w:r>
    </w:p>
    <w:p w14:paraId="1B19F03D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"!x</w:t>
      </w:r>
      <w:proofErr w:type="gramEnd"/>
      <w:r>
        <w:t xml:space="preserve">: " + </w:t>
      </w:r>
      <w:proofErr w:type="gramStart"/>
      <w:r>
        <w:t>(!x</w:t>
      </w:r>
      <w:proofErr w:type="gramEnd"/>
      <w:r>
        <w:t>)</w:t>
      </w:r>
      <w:proofErr w:type="gramStart"/>
      <w:r>
        <w:t xml:space="preserve">);   </w:t>
      </w:r>
      <w:proofErr w:type="gramEnd"/>
      <w:r>
        <w:t xml:space="preserve">      // Logical NOT</w:t>
      </w:r>
    </w:p>
    <w:p w14:paraId="4D221E57" w14:textId="77777777" w:rsidR="00591E9D" w:rsidRDefault="00591E9D" w:rsidP="00591E9D">
      <w:pPr>
        <w:pStyle w:val="ListParagraph"/>
      </w:pPr>
      <w:r>
        <w:t xml:space="preserve">    }</w:t>
      </w:r>
    </w:p>
    <w:p w14:paraId="0588C61A" w14:textId="30F2C2B4" w:rsidR="00591E9D" w:rsidRPr="00591E9D" w:rsidRDefault="00591E9D" w:rsidP="00591E9D">
      <w:pPr>
        <w:pStyle w:val="ListParagraph"/>
      </w:pPr>
      <w:r>
        <w:t>}</w:t>
      </w:r>
    </w:p>
    <w:p w14:paraId="69E12F37" w14:textId="7177DF58" w:rsidR="00591E9D" w:rsidRDefault="00000000" w:rsidP="00591E9D">
      <w:pPr>
        <w:pStyle w:val="ListParagraph"/>
        <w:numPr>
          <w:ilvl w:val="0"/>
          <w:numId w:val="18"/>
        </w:numPr>
        <w:rPr>
          <w:b/>
          <w:bCs/>
        </w:rPr>
      </w:pPr>
      <w:r w:rsidRPr="00591E9D">
        <w:rPr>
          <w:b/>
          <w:bCs/>
        </w:rPr>
        <w:t>What is operator precedence? How does it affect the outcome of expressions</w:t>
      </w:r>
      <w:r w:rsidR="00591E9D">
        <w:rPr>
          <w:b/>
          <w:bCs/>
        </w:rPr>
        <w:t>?</w:t>
      </w:r>
    </w:p>
    <w:p w14:paraId="4E892FF4" w14:textId="7A4B3DAC" w:rsidR="00591E9D" w:rsidRPr="00591E9D" w:rsidRDefault="00591E9D" w:rsidP="00591E9D">
      <w:pPr>
        <w:pStyle w:val="ListParagraph"/>
      </w:pPr>
      <w:r w:rsidRPr="00591E9D">
        <w:t>Operator precedence is the rule that defines the order in which operators are evaluated in an expression.</w:t>
      </w:r>
      <w:r w:rsidRPr="00591E9D">
        <w:br/>
        <w:t>Operators with higher precedence are evaluated before those with lower precedence, which can change the result of the expression if not grouped properly.</w:t>
      </w:r>
    </w:p>
    <w:p w14:paraId="69D7213D" w14:textId="77777777" w:rsidR="00B42E49" w:rsidRDefault="00000000">
      <w:pPr>
        <w:pStyle w:val="Heading1"/>
      </w:pPr>
      <w:r>
        <w:lastRenderedPageBreak/>
        <w:t>Additional Questions</w:t>
      </w:r>
    </w:p>
    <w:p w14:paraId="7D2315AC" w14:textId="77777777" w:rsidR="00B42E49" w:rsidRDefault="00000000">
      <w:pPr>
        <w:pStyle w:val="Heading2"/>
      </w:pPr>
      <w:r>
        <w:t>Java Data Types</w:t>
      </w:r>
    </w:p>
    <w:p w14:paraId="460352A2" w14:textId="32B97D5F" w:rsidR="00B42E49" w:rsidRPr="00591E9D" w:rsidRDefault="00000000" w:rsidP="00591E9D">
      <w:pPr>
        <w:pStyle w:val="ListParagraph"/>
        <w:numPr>
          <w:ilvl w:val="0"/>
          <w:numId w:val="18"/>
        </w:numPr>
        <w:rPr>
          <w:b/>
          <w:bCs/>
        </w:rPr>
      </w:pPr>
      <w:r w:rsidRPr="00591E9D">
        <w:rPr>
          <w:b/>
          <w:bCs/>
        </w:rPr>
        <w:t>What is the size and range of each primitive data type in Java?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2403"/>
        <w:gridCol w:w="6468"/>
      </w:tblGrid>
      <w:tr w:rsidR="00591E9D" w:rsidRPr="00591E9D" w14:paraId="27CDE306" w14:textId="77777777" w:rsidTr="00591E9D">
        <w:tc>
          <w:tcPr>
            <w:tcW w:w="0" w:type="auto"/>
            <w:hideMark/>
          </w:tcPr>
          <w:p w14:paraId="46B14E96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b/>
                <w:bCs/>
                <w:lang w:val="en-IN"/>
              </w:rPr>
            </w:pPr>
            <w:r w:rsidRPr="00591E9D">
              <w:rPr>
                <w:b/>
                <w:bCs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14:paraId="1B20B247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b/>
                <w:bCs/>
                <w:lang w:val="en-IN"/>
              </w:rPr>
            </w:pPr>
            <w:r w:rsidRPr="00591E9D">
              <w:rPr>
                <w:b/>
                <w:bCs/>
                <w:lang w:val="en-IN"/>
              </w:rPr>
              <w:t>Size</w:t>
            </w:r>
          </w:p>
        </w:tc>
        <w:tc>
          <w:tcPr>
            <w:tcW w:w="0" w:type="auto"/>
            <w:hideMark/>
          </w:tcPr>
          <w:p w14:paraId="506402D7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b/>
                <w:bCs/>
                <w:lang w:val="en-IN"/>
              </w:rPr>
            </w:pPr>
            <w:r w:rsidRPr="00591E9D">
              <w:rPr>
                <w:b/>
                <w:bCs/>
                <w:lang w:val="en-IN"/>
              </w:rPr>
              <w:t>Range</w:t>
            </w:r>
          </w:p>
        </w:tc>
      </w:tr>
      <w:tr w:rsidR="00591E9D" w:rsidRPr="00591E9D" w14:paraId="0D294AEC" w14:textId="77777777" w:rsidTr="00591E9D">
        <w:tc>
          <w:tcPr>
            <w:tcW w:w="0" w:type="auto"/>
            <w:hideMark/>
          </w:tcPr>
          <w:p w14:paraId="208B2CC1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byte</w:t>
            </w:r>
          </w:p>
        </w:tc>
        <w:tc>
          <w:tcPr>
            <w:tcW w:w="0" w:type="auto"/>
            <w:hideMark/>
          </w:tcPr>
          <w:p w14:paraId="1640BE35" w14:textId="083416D9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1 byte(8</w:t>
            </w:r>
            <w:r>
              <w:rPr>
                <w:lang w:val="en-IN"/>
              </w:rPr>
              <w:t>-</w:t>
            </w:r>
            <w:r w:rsidRPr="00591E9D">
              <w:rPr>
                <w:lang w:val="en-IN"/>
              </w:rPr>
              <w:t>bit)</w:t>
            </w:r>
          </w:p>
        </w:tc>
        <w:tc>
          <w:tcPr>
            <w:tcW w:w="0" w:type="auto"/>
            <w:hideMark/>
          </w:tcPr>
          <w:p w14:paraId="4CCDC5C7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-128 to 127</w:t>
            </w:r>
          </w:p>
        </w:tc>
      </w:tr>
      <w:tr w:rsidR="00591E9D" w:rsidRPr="00591E9D" w14:paraId="1F72B15A" w14:textId="77777777" w:rsidTr="00591E9D">
        <w:tc>
          <w:tcPr>
            <w:tcW w:w="0" w:type="auto"/>
            <w:hideMark/>
          </w:tcPr>
          <w:p w14:paraId="042BFB3B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short</w:t>
            </w:r>
          </w:p>
        </w:tc>
        <w:tc>
          <w:tcPr>
            <w:tcW w:w="0" w:type="auto"/>
            <w:hideMark/>
          </w:tcPr>
          <w:p w14:paraId="2651C274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2 bytes (16-bit)</w:t>
            </w:r>
          </w:p>
        </w:tc>
        <w:tc>
          <w:tcPr>
            <w:tcW w:w="0" w:type="auto"/>
            <w:hideMark/>
          </w:tcPr>
          <w:p w14:paraId="299DA293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-32,768 to 32,767</w:t>
            </w:r>
          </w:p>
        </w:tc>
      </w:tr>
      <w:tr w:rsidR="00591E9D" w:rsidRPr="00591E9D" w14:paraId="6226119B" w14:textId="77777777" w:rsidTr="00591E9D">
        <w:tc>
          <w:tcPr>
            <w:tcW w:w="0" w:type="auto"/>
            <w:hideMark/>
          </w:tcPr>
          <w:p w14:paraId="0E0A9C45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14:paraId="4819BCFC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4 bytes (32-bit)</w:t>
            </w:r>
          </w:p>
        </w:tc>
        <w:tc>
          <w:tcPr>
            <w:tcW w:w="0" w:type="auto"/>
            <w:hideMark/>
          </w:tcPr>
          <w:p w14:paraId="1E73F90C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-2,147,483,648 to 2,147,483,647</w:t>
            </w:r>
          </w:p>
        </w:tc>
      </w:tr>
      <w:tr w:rsidR="00591E9D" w:rsidRPr="00591E9D" w14:paraId="0DD6591B" w14:textId="77777777" w:rsidTr="00591E9D">
        <w:tc>
          <w:tcPr>
            <w:tcW w:w="0" w:type="auto"/>
            <w:hideMark/>
          </w:tcPr>
          <w:p w14:paraId="697E55C0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long</w:t>
            </w:r>
          </w:p>
        </w:tc>
        <w:tc>
          <w:tcPr>
            <w:tcW w:w="0" w:type="auto"/>
            <w:hideMark/>
          </w:tcPr>
          <w:p w14:paraId="2EAC9CEA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8 bytes (64-bit)</w:t>
            </w:r>
          </w:p>
        </w:tc>
        <w:tc>
          <w:tcPr>
            <w:tcW w:w="0" w:type="auto"/>
            <w:hideMark/>
          </w:tcPr>
          <w:p w14:paraId="2F0C81A5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-9,223,372,036,854,775,808 to 9,223,372,036,854,775,807</w:t>
            </w:r>
          </w:p>
        </w:tc>
      </w:tr>
      <w:tr w:rsidR="00591E9D" w:rsidRPr="00591E9D" w14:paraId="423FE152" w14:textId="77777777" w:rsidTr="00591E9D">
        <w:tc>
          <w:tcPr>
            <w:tcW w:w="0" w:type="auto"/>
            <w:hideMark/>
          </w:tcPr>
          <w:p w14:paraId="73252331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float</w:t>
            </w:r>
          </w:p>
        </w:tc>
        <w:tc>
          <w:tcPr>
            <w:tcW w:w="0" w:type="auto"/>
            <w:hideMark/>
          </w:tcPr>
          <w:p w14:paraId="72C40C74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4 bytes (32-bit)</w:t>
            </w:r>
          </w:p>
        </w:tc>
        <w:tc>
          <w:tcPr>
            <w:tcW w:w="0" w:type="auto"/>
            <w:hideMark/>
          </w:tcPr>
          <w:p w14:paraId="661EAF81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~±3.4e−38 to ±3.4e+38 (7 digits approx.)</w:t>
            </w:r>
          </w:p>
        </w:tc>
      </w:tr>
      <w:tr w:rsidR="00591E9D" w:rsidRPr="00591E9D" w14:paraId="3AF3E45E" w14:textId="77777777" w:rsidTr="00591E9D">
        <w:tc>
          <w:tcPr>
            <w:tcW w:w="0" w:type="auto"/>
            <w:hideMark/>
          </w:tcPr>
          <w:p w14:paraId="27B3F17D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double</w:t>
            </w:r>
          </w:p>
        </w:tc>
        <w:tc>
          <w:tcPr>
            <w:tcW w:w="0" w:type="auto"/>
            <w:hideMark/>
          </w:tcPr>
          <w:p w14:paraId="3D441510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8 bytes (64-bit)</w:t>
            </w:r>
          </w:p>
        </w:tc>
        <w:tc>
          <w:tcPr>
            <w:tcW w:w="0" w:type="auto"/>
            <w:hideMark/>
          </w:tcPr>
          <w:p w14:paraId="77E8D9AE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~±1.7e−308 to ±1.7e+308 (15 digits approx.)</w:t>
            </w:r>
          </w:p>
        </w:tc>
      </w:tr>
      <w:tr w:rsidR="00591E9D" w:rsidRPr="00591E9D" w14:paraId="33969584" w14:textId="77777777" w:rsidTr="00591E9D">
        <w:tc>
          <w:tcPr>
            <w:tcW w:w="0" w:type="auto"/>
            <w:hideMark/>
          </w:tcPr>
          <w:p w14:paraId="398CC33D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char</w:t>
            </w:r>
          </w:p>
        </w:tc>
        <w:tc>
          <w:tcPr>
            <w:tcW w:w="0" w:type="auto"/>
            <w:hideMark/>
          </w:tcPr>
          <w:p w14:paraId="682AD3E0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2 bytes (16-bit)</w:t>
            </w:r>
          </w:p>
        </w:tc>
        <w:tc>
          <w:tcPr>
            <w:tcW w:w="0" w:type="auto"/>
            <w:hideMark/>
          </w:tcPr>
          <w:p w14:paraId="4E0F149C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0 to 65,535 (Unicode characters)</w:t>
            </w:r>
          </w:p>
        </w:tc>
      </w:tr>
      <w:tr w:rsidR="00591E9D" w:rsidRPr="00591E9D" w14:paraId="17DA92EE" w14:textId="77777777" w:rsidTr="00591E9D">
        <w:tc>
          <w:tcPr>
            <w:tcW w:w="0" w:type="auto"/>
            <w:hideMark/>
          </w:tcPr>
          <w:p w14:paraId="32F2B18F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proofErr w:type="spellStart"/>
            <w:r w:rsidRPr="00591E9D">
              <w:rPr>
                <w:lang w:val="en-IN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2392952A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1 bit (logical)</w:t>
            </w:r>
          </w:p>
        </w:tc>
        <w:tc>
          <w:tcPr>
            <w:tcW w:w="0" w:type="auto"/>
            <w:hideMark/>
          </w:tcPr>
          <w:p w14:paraId="49713A68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true or false (no numeric range)</w:t>
            </w:r>
          </w:p>
        </w:tc>
      </w:tr>
    </w:tbl>
    <w:p w14:paraId="4FDB7F8F" w14:textId="77777777" w:rsidR="00591E9D" w:rsidRPr="00591E9D" w:rsidRDefault="00591E9D" w:rsidP="00591E9D">
      <w:pPr>
        <w:pStyle w:val="ListParagraph"/>
      </w:pPr>
    </w:p>
    <w:p w14:paraId="0885E11A" w14:textId="0F071210" w:rsidR="00B42E49" w:rsidRPr="00591E9D" w:rsidRDefault="00000000" w:rsidP="00591E9D">
      <w:pPr>
        <w:pStyle w:val="ListParagraph"/>
        <w:numPr>
          <w:ilvl w:val="0"/>
          <w:numId w:val="18"/>
        </w:numPr>
        <w:rPr>
          <w:b/>
          <w:bCs/>
        </w:rPr>
      </w:pPr>
      <w:r w:rsidRPr="00591E9D">
        <w:rPr>
          <w:b/>
          <w:bCs/>
        </w:rPr>
        <w:t>How does Java handle overflow and underflow with numeric types?</w:t>
      </w:r>
    </w:p>
    <w:p w14:paraId="09B8BBBE" w14:textId="515C3405" w:rsidR="00591E9D" w:rsidRPr="00591E9D" w:rsidRDefault="00591E9D" w:rsidP="00591E9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1E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 does not give an error for overflow or underflow.</w:t>
      </w:r>
      <w:r w:rsidRPr="00591E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Instead, the value wraps around to the minimum or maximum value of that data type.</w:t>
      </w:r>
    </w:p>
    <w:p w14:paraId="13196A88" w14:textId="50AA988F" w:rsidR="00B42E49" w:rsidRPr="00591E9D" w:rsidRDefault="00000000" w:rsidP="00591E9D">
      <w:pPr>
        <w:pStyle w:val="ListParagraph"/>
        <w:numPr>
          <w:ilvl w:val="0"/>
          <w:numId w:val="18"/>
        </w:numPr>
        <w:rPr>
          <w:b/>
          <w:bCs/>
        </w:rPr>
      </w:pPr>
      <w:r w:rsidRPr="00591E9D">
        <w:rPr>
          <w:b/>
          <w:bCs/>
        </w:rPr>
        <w:t>Write a program to convert a double value to an int without data loss.</w:t>
      </w:r>
    </w:p>
    <w:p w14:paraId="4CD52416" w14:textId="77777777" w:rsidR="00591E9D" w:rsidRPr="00591E9D" w:rsidRDefault="00591E9D" w:rsidP="00591E9D">
      <w:pPr>
        <w:pStyle w:val="ListParagraph"/>
      </w:pPr>
      <w:r w:rsidRPr="00591E9D">
        <w:t xml:space="preserve">public class </w:t>
      </w:r>
      <w:proofErr w:type="spellStart"/>
      <w:r w:rsidRPr="00591E9D">
        <w:t>DoubleToIntConversion</w:t>
      </w:r>
      <w:proofErr w:type="spellEnd"/>
      <w:r w:rsidRPr="00591E9D">
        <w:t xml:space="preserve"> {</w:t>
      </w:r>
    </w:p>
    <w:p w14:paraId="27D64A51" w14:textId="77777777" w:rsidR="00591E9D" w:rsidRPr="00591E9D" w:rsidRDefault="00591E9D" w:rsidP="00591E9D">
      <w:pPr>
        <w:pStyle w:val="ListParagraph"/>
      </w:pPr>
      <w:r w:rsidRPr="00591E9D">
        <w:t xml:space="preserve">    public static void </w:t>
      </w:r>
      <w:proofErr w:type="gramStart"/>
      <w:r w:rsidRPr="00591E9D">
        <w:t>main(String[</w:t>
      </w:r>
      <w:proofErr w:type="gramEnd"/>
      <w:r w:rsidRPr="00591E9D">
        <w:t xml:space="preserve">] </w:t>
      </w:r>
      <w:proofErr w:type="spellStart"/>
      <w:r w:rsidRPr="00591E9D">
        <w:t>args</w:t>
      </w:r>
      <w:proofErr w:type="spellEnd"/>
      <w:r w:rsidRPr="00591E9D">
        <w:t>) {</w:t>
      </w:r>
    </w:p>
    <w:p w14:paraId="52BA661B" w14:textId="77777777" w:rsidR="00591E9D" w:rsidRDefault="00591E9D" w:rsidP="00591E9D">
      <w:pPr>
        <w:pStyle w:val="ListParagraph"/>
      </w:pPr>
      <w:r w:rsidRPr="00591E9D">
        <w:t xml:space="preserve">        double number = 25.0;</w:t>
      </w:r>
    </w:p>
    <w:p w14:paraId="26D74DC6" w14:textId="03EA6892" w:rsidR="00591E9D" w:rsidRPr="00591E9D" w:rsidRDefault="00591E9D" w:rsidP="00591E9D">
      <w:pPr>
        <w:pStyle w:val="ListParagraph"/>
      </w:pPr>
      <w:r w:rsidRPr="00591E9D">
        <w:t xml:space="preserve">        if (number % 1 == 0) {</w:t>
      </w:r>
    </w:p>
    <w:p w14:paraId="2CCF6AB0" w14:textId="77777777" w:rsidR="00591E9D" w:rsidRPr="00591E9D" w:rsidRDefault="00591E9D" w:rsidP="00591E9D">
      <w:pPr>
        <w:pStyle w:val="ListParagraph"/>
      </w:pPr>
      <w:r w:rsidRPr="00591E9D">
        <w:t xml:space="preserve">            int converted = (int) number;</w:t>
      </w:r>
    </w:p>
    <w:p w14:paraId="2C3CBFE6" w14:textId="77777777" w:rsidR="00591E9D" w:rsidRPr="00591E9D" w:rsidRDefault="00591E9D" w:rsidP="00591E9D">
      <w:pPr>
        <w:pStyle w:val="ListParagraph"/>
      </w:pPr>
      <w:r w:rsidRPr="00591E9D">
        <w:t xml:space="preserve">            </w:t>
      </w:r>
      <w:proofErr w:type="spellStart"/>
      <w:r w:rsidRPr="00591E9D">
        <w:t>System.out.println</w:t>
      </w:r>
      <w:proofErr w:type="spellEnd"/>
      <w:r w:rsidRPr="00591E9D">
        <w:t>("Converted int value: " + converted);</w:t>
      </w:r>
    </w:p>
    <w:p w14:paraId="319AABDA" w14:textId="77777777" w:rsidR="00591E9D" w:rsidRPr="00591E9D" w:rsidRDefault="00591E9D" w:rsidP="00591E9D">
      <w:pPr>
        <w:pStyle w:val="ListParagraph"/>
      </w:pPr>
      <w:r w:rsidRPr="00591E9D">
        <w:t xml:space="preserve">        } else {</w:t>
      </w:r>
    </w:p>
    <w:p w14:paraId="15BFA71C" w14:textId="77777777" w:rsidR="00591E9D" w:rsidRPr="00591E9D" w:rsidRDefault="00591E9D" w:rsidP="00591E9D">
      <w:pPr>
        <w:pStyle w:val="ListParagraph"/>
      </w:pPr>
      <w:r w:rsidRPr="00591E9D">
        <w:t xml:space="preserve">            </w:t>
      </w:r>
      <w:proofErr w:type="spellStart"/>
      <w:r w:rsidRPr="00591E9D">
        <w:t>System.out.println</w:t>
      </w:r>
      <w:proofErr w:type="spellEnd"/>
      <w:r w:rsidRPr="00591E9D">
        <w:t>("Cannot convert without data loss.");</w:t>
      </w:r>
    </w:p>
    <w:p w14:paraId="747A99A3" w14:textId="77777777" w:rsidR="00591E9D" w:rsidRPr="00591E9D" w:rsidRDefault="00591E9D" w:rsidP="00591E9D">
      <w:pPr>
        <w:pStyle w:val="ListParagraph"/>
      </w:pPr>
      <w:r w:rsidRPr="00591E9D">
        <w:t xml:space="preserve">        }</w:t>
      </w:r>
    </w:p>
    <w:p w14:paraId="1E64F276" w14:textId="77777777" w:rsidR="00591E9D" w:rsidRPr="00591E9D" w:rsidRDefault="00591E9D" w:rsidP="00591E9D">
      <w:pPr>
        <w:pStyle w:val="ListParagraph"/>
      </w:pPr>
      <w:r w:rsidRPr="00591E9D">
        <w:t xml:space="preserve">    }</w:t>
      </w:r>
    </w:p>
    <w:p w14:paraId="32E32FB9" w14:textId="21B6503E" w:rsidR="00591E9D" w:rsidRPr="00591E9D" w:rsidRDefault="00591E9D" w:rsidP="00591E9D">
      <w:pPr>
        <w:pStyle w:val="ListParagraph"/>
      </w:pPr>
      <w:r w:rsidRPr="00591E9D">
        <w:t>}</w:t>
      </w:r>
    </w:p>
    <w:p w14:paraId="51188CD7" w14:textId="68ADFF3B" w:rsidR="00B42E49" w:rsidRPr="00591E9D" w:rsidRDefault="00000000" w:rsidP="00591E9D">
      <w:pPr>
        <w:pStyle w:val="ListParagraph"/>
        <w:numPr>
          <w:ilvl w:val="0"/>
          <w:numId w:val="18"/>
        </w:numPr>
        <w:rPr>
          <w:b/>
          <w:bCs/>
        </w:rPr>
      </w:pPr>
      <w:r w:rsidRPr="00591E9D">
        <w:rPr>
          <w:b/>
          <w:bCs/>
        </w:rPr>
        <w:t>What is the difference between char and String in Java?</w:t>
      </w:r>
    </w:p>
    <w:p w14:paraId="3195AA39" w14:textId="7FBEFE54" w:rsidR="00591E9D" w:rsidRPr="005E58BD" w:rsidRDefault="00591E9D" w:rsidP="005E58BD">
      <w:pPr>
        <w:pStyle w:val="NormalWeb"/>
        <w:numPr>
          <w:ilvl w:val="1"/>
          <w:numId w:val="18"/>
        </w:numPr>
        <w:rPr>
          <w:rFonts w:asciiTheme="minorHAnsi" w:hAnsiTheme="minorHAnsi"/>
          <w:sz w:val="22"/>
          <w:szCs w:val="22"/>
        </w:rPr>
      </w:pPr>
      <w:r w:rsidRPr="005E58BD">
        <w:rPr>
          <w:rStyle w:val="HTMLCode"/>
          <w:rFonts w:asciiTheme="minorHAnsi" w:hAnsiTheme="minorHAnsi"/>
          <w:sz w:val="22"/>
          <w:szCs w:val="22"/>
        </w:rPr>
        <w:t>char</w:t>
      </w:r>
      <w:r w:rsidRPr="005E58BD">
        <w:rPr>
          <w:rFonts w:asciiTheme="minorHAnsi" w:hAnsiTheme="minorHAnsi"/>
          <w:sz w:val="22"/>
          <w:szCs w:val="22"/>
        </w:rPr>
        <w:t xml:space="preserve"> is a </w:t>
      </w:r>
      <w:r w:rsidRPr="005E58BD">
        <w:rPr>
          <w:rStyle w:val="Strong"/>
          <w:rFonts w:asciiTheme="minorHAnsi" w:hAnsiTheme="minorHAnsi"/>
          <w:sz w:val="22"/>
          <w:szCs w:val="22"/>
        </w:rPr>
        <w:t>primitive data type</w:t>
      </w:r>
      <w:r w:rsidRPr="005E58BD">
        <w:rPr>
          <w:rFonts w:asciiTheme="minorHAnsi" w:hAnsiTheme="minorHAnsi"/>
          <w:sz w:val="22"/>
          <w:szCs w:val="22"/>
        </w:rPr>
        <w:t xml:space="preserve"> that stores a </w:t>
      </w:r>
      <w:r w:rsidRPr="005E58BD">
        <w:rPr>
          <w:rStyle w:val="Strong"/>
          <w:rFonts w:asciiTheme="minorHAnsi" w:hAnsiTheme="minorHAnsi"/>
          <w:sz w:val="22"/>
          <w:szCs w:val="22"/>
        </w:rPr>
        <w:t>single character</w:t>
      </w:r>
      <w:r w:rsidRPr="005E58BD">
        <w:rPr>
          <w:rFonts w:asciiTheme="minorHAnsi" w:hAnsiTheme="minorHAnsi"/>
          <w:sz w:val="22"/>
          <w:szCs w:val="22"/>
        </w:rPr>
        <w:t xml:space="preserve"> (e.g., </w:t>
      </w:r>
      <w:r w:rsidRPr="005E58BD">
        <w:rPr>
          <w:rStyle w:val="HTMLCode"/>
          <w:rFonts w:asciiTheme="minorHAnsi" w:hAnsiTheme="minorHAnsi"/>
          <w:sz w:val="22"/>
          <w:szCs w:val="22"/>
        </w:rPr>
        <w:t>'A'</w:t>
      </w:r>
      <w:r w:rsidRPr="005E58BD">
        <w:rPr>
          <w:rFonts w:asciiTheme="minorHAnsi" w:hAnsiTheme="minorHAnsi"/>
          <w:sz w:val="22"/>
          <w:szCs w:val="22"/>
        </w:rPr>
        <w:t>).</w:t>
      </w:r>
    </w:p>
    <w:p w14:paraId="71228BD1" w14:textId="5D2FE2A3" w:rsidR="005E58BD" w:rsidRPr="005E58BD" w:rsidRDefault="00591E9D" w:rsidP="005E58BD">
      <w:pPr>
        <w:pStyle w:val="NormalWeb"/>
        <w:numPr>
          <w:ilvl w:val="1"/>
          <w:numId w:val="18"/>
        </w:numPr>
        <w:rPr>
          <w:rFonts w:asciiTheme="minorHAnsi" w:hAnsiTheme="minorHAnsi"/>
          <w:sz w:val="22"/>
          <w:szCs w:val="22"/>
        </w:rPr>
      </w:pPr>
      <w:r w:rsidRPr="005E58BD">
        <w:rPr>
          <w:rStyle w:val="HTMLCode"/>
          <w:rFonts w:asciiTheme="minorHAnsi" w:hAnsiTheme="minorHAnsi"/>
          <w:sz w:val="22"/>
          <w:szCs w:val="22"/>
        </w:rPr>
        <w:t>String</w:t>
      </w:r>
      <w:r w:rsidRPr="005E58BD">
        <w:rPr>
          <w:rFonts w:asciiTheme="minorHAnsi" w:hAnsiTheme="minorHAnsi"/>
          <w:sz w:val="22"/>
          <w:szCs w:val="22"/>
        </w:rPr>
        <w:t xml:space="preserve"> is a </w:t>
      </w:r>
      <w:r w:rsidRPr="005E58BD">
        <w:rPr>
          <w:rStyle w:val="Strong"/>
          <w:rFonts w:asciiTheme="minorHAnsi" w:hAnsiTheme="minorHAnsi"/>
          <w:sz w:val="22"/>
          <w:szCs w:val="22"/>
        </w:rPr>
        <w:t>class</w:t>
      </w:r>
      <w:r w:rsidRPr="005E58BD">
        <w:rPr>
          <w:rFonts w:asciiTheme="minorHAnsi" w:hAnsiTheme="minorHAnsi"/>
          <w:sz w:val="22"/>
          <w:szCs w:val="22"/>
        </w:rPr>
        <w:t xml:space="preserve"> that stores a </w:t>
      </w:r>
      <w:r w:rsidRPr="005E58BD">
        <w:rPr>
          <w:rStyle w:val="Strong"/>
          <w:rFonts w:asciiTheme="minorHAnsi" w:hAnsiTheme="minorHAnsi"/>
          <w:sz w:val="22"/>
          <w:szCs w:val="22"/>
        </w:rPr>
        <w:t>sequence of characters</w:t>
      </w:r>
      <w:r w:rsidRPr="005E58BD">
        <w:rPr>
          <w:rFonts w:asciiTheme="minorHAnsi" w:hAnsiTheme="minorHAnsi"/>
          <w:sz w:val="22"/>
          <w:szCs w:val="22"/>
        </w:rPr>
        <w:t xml:space="preserve"> (e.g., </w:t>
      </w:r>
      <w:r w:rsidRPr="005E58BD">
        <w:rPr>
          <w:rStyle w:val="HTMLCode"/>
          <w:rFonts w:asciiTheme="minorHAnsi" w:hAnsiTheme="minorHAnsi"/>
          <w:sz w:val="22"/>
          <w:szCs w:val="22"/>
        </w:rPr>
        <w:t>"Hello"</w:t>
      </w:r>
      <w:r w:rsidRPr="005E58BD">
        <w:rPr>
          <w:rFonts w:asciiTheme="minorHAnsi" w:hAnsiTheme="minorHAnsi"/>
          <w:sz w:val="22"/>
          <w:szCs w:val="22"/>
        </w:rPr>
        <w:t>).</w:t>
      </w:r>
    </w:p>
    <w:p w14:paraId="289EA1B2" w14:textId="3CBBA140" w:rsidR="00591E9D" w:rsidRPr="005E58BD" w:rsidRDefault="00591E9D" w:rsidP="005E58BD">
      <w:pPr>
        <w:pStyle w:val="NormalWeb"/>
        <w:numPr>
          <w:ilvl w:val="1"/>
          <w:numId w:val="18"/>
        </w:numPr>
        <w:rPr>
          <w:rFonts w:asciiTheme="minorHAnsi" w:hAnsiTheme="minorHAnsi"/>
          <w:sz w:val="22"/>
          <w:szCs w:val="22"/>
        </w:rPr>
      </w:pPr>
      <w:r w:rsidRPr="005E58BD">
        <w:rPr>
          <w:rStyle w:val="HTMLCode"/>
          <w:rFonts w:asciiTheme="minorHAnsi" w:hAnsiTheme="minorHAnsi"/>
          <w:sz w:val="22"/>
          <w:szCs w:val="22"/>
        </w:rPr>
        <w:t>char</w:t>
      </w:r>
      <w:r w:rsidRPr="005E58BD">
        <w:rPr>
          <w:rFonts w:asciiTheme="minorHAnsi" w:hAnsiTheme="minorHAnsi"/>
          <w:sz w:val="22"/>
          <w:szCs w:val="22"/>
        </w:rPr>
        <w:t xml:space="preserve"> uses single quotes </w:t>
      </w:r>
      <w:r w:rsidRPr="005E58BD">
        <w:rPr>
          <w:rStyle w:val="HTMLCode"/>
          <w:rFonts w:asciiTheme="minorHAnsi" w:hAnsiTheme="minorHAnsi"/>
          <w:sz w:val="22"/>
          <w:szCs w:val="22"/>
        </w:rPr>
        <w:t>' '</w:t>
      </w:r>
      <w:r w:rsidRPr="005E58BD">
        <w:rPr>
          <w:rFonts w:asciiTheme="minorHAnsi" w:hAnsiTheme="minorHAnsi"/>
          <w:sz w:val="22"/>
          <w:szCs w:val="22"/>
        </w:rPr>
        <w:t xml:space="preserve">, while </w:t>
      </w:r>
      <w:r w:rsidRPr="005E58BD">
        <w:rPr>
          <w:rStyle w:val="HTMLCode"/>
          <w:rFonts w:asciiTheme="minorHAnsi" w:hAnsiTheme="minorHAnsi"/>
          <w:sz w:val="22"/>
          <w:szCs w:val="22"/>
        </w:rPr>
        <w:t>String</w:t>
      </w:r>
      <w:r w:rsidRPr="005E58BD">
        <w:rPr>
          <w:rFonts w:asciiTheme="minorHAnsi" w:hAnsiTheme="minorHAnsi"/>
          <w:sz w:val="22"/>
          <w:szCs w:val="22"/>
        </w:rPr>
        <w:t xml:space="preserve"> uses double quotes </w:t>
      </w:r>
      <w:r w:rsidRPr="005E58BD">
        <w:rPr>
          <w:rStyle w:val="HTMLCode"/>
          <w:rFonts w:asciiTheme="minorHAnsi" w:hAnsiTheme="minorHAnsi"/>
          <w:sz w:val="22"/>
          <w:szCs w:val="22"/>
        </w:rPr>
        <w:t>" "</w:t>
      </w:r>
      <w:r w:rsidRPr="005E58BD">
        <w:rPr>
          <w:rFonts w:asciiTheme="minorHAnsi" w:hAnsiTheme="minorHAnsi"/>
          <w:sz w:val="22"/>
          <w:szCs w:val="22"/>
        </w:rPr>
        <w:t>.</w:t>
      </w:r>
    </w:p>
    <w:p w14:paraId="35DFFF1B" w14:textId="63AD4A9E" w:rsidR="00B42E49" w:rsidRPr="005E58BD" w:rsidRDefault="00000000" w:rsidP="005E58BD">
      <w:pPr>
        <w:pStyle w:val="ListParagraph"/>
        <w:numPr>
          <w:ilvl w:val="0"/>
          <w:numId w:val="18"/>
        </w:numPr>
        <w:rPr>
          <w:b/>
          <w:bCs/>
        </w:rPr>
      </w:pPr>
      <w:r w:rsidRPr="005E58BD">
        <w:rPr>
          <w:b/>
          <w:bCs/>
        </w:rPr>
        <w:t>Explain wrapper classes and their use in Java.</w:t>
      </w:r>
    </w:p>
    <w:p w14:paraId="32EA5AE1" w14:textId="352AD8D9" w:rsidR="005E58BD" w:rsidRPr="005E58BD" w:rsidRDefault="005E58BD" w:rsidP="005E58BD">
      <w:pPr>
        <w:pStyle w:val="ListParagraph"/>
      </w:pPr>
      <w:r w:rsidRPr="005E58BD">
        <w:rPr>
          <w:b/>
          <w:bCs/>
        </w:rPr>
        <w:t>Wrapper classes</w:t>
      </w:r>
      <w:r w:rsidRPr="005E58BD">
        <w:t xml:space="preserve"> are used to convert primitive data types into objects (e.g., int → Integer, char → Character).</w:t>
      </w:r>
      <w:r w:rsidRPr="005E58BD">
        <w:br/>
        <w:t>They are useful when working with collections, generics, and methods that require objects instead of primitives.</w:t>
      </w:r>
    </w:p>
    <w:p w14:paraId="6D4A70F8" w14:textId="77777777" w:rsidR="00B42E49" w:rsidRDefault="00000000">
      <w:pPr>
        <w:pStyle w:val="Heading2"/>
      </w:pPr>
      <w:r>
        <w:t>Java Control Statements</w:t>
      </w:r>
    </w:p>
    <w:p w14:paraId="5BDCC2D8" w14:textId="2B360C54" w:rsidR="00B42E49" w:rsidRPr="000103F4" w:rsidRDefault="00000000" w:rsidP="000103F4">
      <w:pPr>
        <w:pStyle w:val="ListParagraph"/>
        <w:numPr>
          <w:ilvl w:val="0"/>
          <w:numId w:val="13"/>
        </w:numPr>
        <w:rPr>
          <w:b/>
          <w:bCs/>
        </w:rPr>
      </w:pPr>
      <w:r w:rsidRPr="000103F4">
        <w:rPr>
          <w:b/>
          <w:bCs/>
        </w:rPr>
        <w:t>Write a Java program using nested if statements.</w:t>
      </w:r>
    </w:p>
    <w:p w14:paraId="22E92F61" w14:textId="77777777" w:rsidR="000103F4" w:rsidRPr="000103F4" w:rsidRDefault="000103F4" w:rsidP="000103F4">
      <w:pPr>
        <w:pStyle w:val="ListParagraph"/>
      </w:pPr>
      <w:r w:rsidRPr="000103F4">
        <w:t>public class NestedIfExample {</w:t>
      </w:r>
    </w:p>
    <w:p w14:paraId="66CB6870" w14:textId="77777777" w:rsidR="000103F4" w:rsidRPr="000103F4" w:rsidRDefault="000103F4" w:rsidP="000103F4">
      <w:pPr>
        <w:pStyle w:val="ListParagraph"/>
      </w:pPr>
      <w:r w:rsidRPr="000103F4">
        <w:t xml:space="preserve">    public static void </w:t>
      </w:r>
      <w:proofErr w:type="gramStart"/>
      <w:r w:rsidRPr="000103F4">
        <w:t>main(String[</w:t>
      </w:r>
      <w:proofErr w:type="gramEnd"/>
      <w:r w:rsidRPr="000103F4">
        <w:t xml:space="preserve">] </w:t>
      </w:r>
      <w:proofErr w:type="spellStart"/>
      <w:r w:rsidRPr="000103F4">
        <w:t>args</w:t>
      </w:r>
      <w:proofErr w:type="spellEnd"/>
      <w:r w:rsidRPr="000103F4">
        <w:t>) {</w:t>
      </w:r>
    </w:p>
    <w:p w14:paraId="2472867A" w14:textId="77777777" w:rsidR="000103F4" w:rsidRPr="000103F4" w:rsidRDefault="000103F4" w:rsidP="000103F4">
      <w:pPr>
        <w:pStyle w:val="ListParagraph"/>
      </w:pPr>
      <w:r w:rsidRPr="000103F4">
        <w:t xml:space="preserve">        int age = 20;</w:t>
      </w:r>
    </w:p>
    <w:p w14:paraId="36A12517" w14:textId="7E5FA3C3" w:rsidR="000103F4" w:rsidRPr="000103F4" w:rsidRDefault="000103F4" w:rsidP="000103F4">
      <w:pPr>
        <w:pStyle w:val="ListParagraph"/>
      </w:pPr>
      <w:r w:rsidRPr="000103F4">
        <w:t xml:space="preserve">        </w:t>
      </w:r>
      <w:proofErr w:type="spellStart"/>
      <w:r w:rsidRPr="000103F4">
        <w:t>boolean</w:t>
      </w:r>
      <w:proofErr w:type="spellEnd"/>
      <w:r w:rsidRPr="000103F4">
        <w:t xml:space="preserve"> </w:t>
      </w:r>
      <w:proofErr w:type="spellStart"/>
      <w:r w:rsidRPr="000103F4">
        <w:t>hasID</w:t>
      </w:r>
      <w:proofErr w:type="spellEnd"/>
      <w:r w:rsidRPr="000103F4">
        <w:t xml:space="preserve"> = true;</w:t>
      </w:r>
    </w:p>
    <w:p w14:paraId="5F18A3DE" w14:textId="77777777" w:rsidR="000103F4" w:rsidRPr="000103F4" w:rsidRDefault="000103F4" w:rsidP="000103F4">
      <w:pPr>
        <w:pStyle w:val="ListParagraph"/>
      </w:pPr>
      <w:r w:rsidRPr="000103F4">
        <w:t xml:space="preserve">        if (age &gt;= 18) {</w:t>
      </w:r>
    </w:p>
    <w:p w14:paraId="4F53648C" w14:textId="77777777" w:rsidR="000103F4" w:rsidRPr="000103F4" w:rsidRDefault="000103F4" w:rsidP="000103F4">
      <w:pPr>
        <w:pStyle w:val="ListParagraph"/>
      </w:pPr>
      <w:r w:rsidRPr="000103F4">
        <w:t xml:space="preserve">            if (</w:t>
      </w:r>
      <w:proofErr w:type="spellStart"/>
      <w:r w:rsidRPr="000103F4">
        <w:t>hasID</w:t>
      </w:r>
      <w:proofErr w:type="spellEnd"/>
      <w:r w:rsidRPr="000103F4">
        <w:t>) {</w:t>
      </w:r>
    </w:p>
    <w:p w14:paraId="4D453416" w14:textId="77777777" w:rsidR="000103F4" w:rsidRPr="000103F4" w:rsidRDefault="000103F4" w:rsidP="000103F4">
      <w:pPr>
        <w:pStyle w:val="ListParagraph"/>
      </w:pPr>
      <w:r w:rsidRPr="000103F4">
        <w:t xml:space="preserve">                </w:t>
      </w:r>
      <w:proofErr w:type="spellStart"/>
      <w:r w:rsidRPr="000103F4">
        <w:t>System.out.println</w:t>
      </w:r>
      <w:proofErr w:type="spellEnd"/>
      <w:r w:rsidRPr="000103F4">
        <w:t>("You are allowed to enter.");</w:t>
      </w:r>
    </w:p>
    <w:p w14:paraId="72EC190A" w14:textId="77777777" w:rsidR="000103F4" w:rsidRPr="000103F4" w:rsidRDefault="000103F4" w:rsidP="000103F4">
      <w:pPr>
        <w:pStyle w:val="ListParagraph"/>
      </w:pPr>
      <w:r w:rsidRPr="000103F4">
        <w:t xml:space="preserve">            } else {</w:t>
      </w:r>
    </w:p>
    <w:p w14:paraId="668987CC" w14:textId="77777777" w:rsidR="000103F4" w:rsidRPr="000103F4" w:rsidRDefault="000103F4" w:rsidP="000103F4">
      <w:pPr>
        <w:pStyle w:val="ListParagraph"/>
      </w:pPr>
      <w:r w:rsidRPr="000103F4">
        <w:t xml:space="preserve">                </w:t>
      </w:r>
      <w:proofErr w:type="spellStart"/>
      <w:r w:rsidRPr="000103F4">
        <w:t>System.out.println</w:t>
      </w:r>
      <w:proofErr w:type="spellEnd"/>
      <w:r w:rsidRPr="000103F4">
        <w:t>("You need an ID to enter.");</w:t>
      </w:r>
    </w:p>
    <w:p w14:paraId="452B7DFE" w14:textId="77777777" w:rsidR="000103F4" w:rsidRPr="000103F4" w:rsidRDefault="000103F4" w:rsidP="000103F4">
      <w:pPr>
        <w:pStyle w:val="ListParagraph"/>
      </w:pPr>
      <w:r w:rsidRPr="000103F4">
        <w:t xml:space="preserve">            }</w:t>
      </w:r>
    </w:p>
    <w:p w14:paraId="308D4DCB" w14:textId="77777777" w:rsidR="000103F4" w:rsidRPr="000103F4" w:rsidRDefault="000103F4" w:rsidP="000103F4">
      <w:pPr>
        <w:pStyle w:val="ListParagraph"/>
      </w:pPr>
      <w:r w:rsidRPr="000103F4">
        <w:t xml:space="preserve">        } else {</w:t>
      </w:r>
    </w:p>
    <w:p w14:paraId="37EE3A64" w14:textId="77777777" w:rsidR="000103F4" w:rsidRPr="000103F4" w:rsidRDefault="000103F4" w:rsidP="000103F4">
      <w:pPr>
        <w:pStyle w:val="ListParagraph"/>
      </w:pPr>
      <w:r w:rsidRPr="000103F4">
        <w:t xml:space="preserve">            </w:t>
      </w:r>
      <w:proofErr w:type="spellStart"/>
      <w:r w:rsidRPr="000103F4">
        <w:t>System.out.println</w:t>
      </w:r>
      <w:proofErr w:type="spellEnd"/>
      <w:r w:rsidRPr="000103F4">
        <w:t>("You are not allowed to enter.");</w:t>
      </w:r>
    </w:p>
    <w:p w14:paraId="4942D968" w14:textId="77777777" w:rsidR="000103F4" w:rsidRPr="000103F4" w:rsidRDefault="000103F4" w:rsidP="000103F4">
      <w:pPr>
        <w:pStyle w:val="ListParagraph"/>
      </w:pPr>
      <w:r w:rsidRPr="000103F4">
        <w:t xml:space="preserve">        }</w:t>
      </w:r>
    </w:p>
    <w:p w14:paraId="249B44C6" w14:textId="77777777" w:rsidR="000103F4" w:rsidRPr="000103F4" w:rsidRDefault="000103F4" w:rsidP="000103F4">
      <w:pPr>
        <w:pStyle w:val="ListParagraph"/>
      </w:pPr>
      <w:r w:rsidRPr="000103F4">
        <w:t xml:space="preserve">    }</w:t>
      </w:r>
    </w:p>
    <w:p w14:paraId="73374A9B" w14:textId="73AA192C" w:rsidR="000103F4" w:rsidRPr="000103F4" w:rsidRDefault="000103F4" w:rsidP="000103F4">
      <w:pPr>
        <w:pStyle w:val="ListParagraph"/>
      </w:pPr>
      <w:r w:rsidRPr="000103F4">
        <w:t>}</w:t>
      </w:r>
    </w:p>
    <w:p w14:paraId="3F2BAFE9" w14:textId="586DCBDF" w:rsidR="00B42E49" w:rsidRPr="000103F4" w:rsidRDefault="00000000" w:rsidP="000103F4">
      <w:pPr>
        <w:pStyle w:val="ListParagraph"/>
        <w:numPr>
          <w:ilvl w:val="0"/>
          <w:numId w:val="13"/>
        </w:numPr>
        <w:rPr>
          <w:b/>
          <w:bCs/>
        </w:rPr>
      </w:pPr>
      <w:r w:rsidRPr="000103F4">
        <w:rPr>
          <w:b/>
          <w:bCs/>
        </w:rPr>
        <w:t>Write a Java program to display the multiplication table of a number using a loop.</w:t>
      </w:r>
    </w:p>
    <w:p w14:paraId="6E0ABDD1" w14:textId="5731AB58" w:rsidR="000103F4" w:rsidRDefault="000103F4" w:rsidP="000103F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20F3DD" w14:textId="77777777" w:rsidR="000103F4" w:rsidRDefault="000103F4" w:rsidP="000103F4">
      <w:pPr>
        <w:pStyle w:val="ListParagraph"/>
      </w:pPr>
      <w:r>
        <w:t xml:space="preserve">public class </w:t>
      </w:r>
      <w:proofErr w:type="spellStart"/>
      <w:r>
        <w:t>MultiplicationTable</w:t>
      </w:r>
      <w:proofErr w:type="spellEnd"/>
      <w:r>
        <w:t xml:space="preserve"> {</w:t>
      </w:r>
    </w:p>
    <w:p w14:paraId="64382ABE" w14:textId="77777777" w:rsidR="000103F4" w:rsidRDefault="000103F4" w:rsidP="000103F4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D2C7DA" w14:textId="77777777" w:rsidR="000103F4" w:rsidRDefault="000103F4" w:rsidP="000103F4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CC0E374" w14:textId="0B774D07" w:rsidR="000103F4" w:rsidRDefault="000103F4" w:rsidP="000103F4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7A17F619" w14:textId="4D5B8D8E" w:rsidR="000103F4" w:rsidRDefault="000103F4" w:rsidP="000103F4">
      <w:pPr>
        <w:pStyle w:val="ListParagraph"/>
      </w:pPr>
      <w:r>
        <w:t xml:space="preserve">        int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6A62252" w14:textId="59D1ACBE" w:rsidR="000103F4" w:rsidRDefault="000103F4" w:rsidP="000103F4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("Multiplication table of " + num + ":");</w:t>
      </w:r>
    </w:p>
    <w:p w14:paraId="1D53AC08" w14:textId="77777777" w:rsidR="000103F4" w:rsidRDefault="000103F4" w:rsidP="000103F4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2DFB727E" w14:textId="77777777" w:rsidR="000103F4" w:rsidRDefault="000103F4" w:rsidP="000103F4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(num + " x " + </w:t>
      </w:r>
      <w:proofErr w:type="spellStart"/>
      <w:r>
        <w:t>i</w:t>
      </w:r>
      <w:proofErr w:type="spellEnd"/>
      <w:r>
        <w:t xml:space="preserve"> + " = " + (num * </w:t>
      </w:r>
      <w:proofErr w:type="spellStart"/>
      <w:r>
        <w:t>i</w:t>
      </w:r>
      <w:proofErr w:type="spellEnd"/>
      <w:r>
        <w:t>));</w:t>
      </w:r>
    </w:p>
    <w:p w14:paraId="22641F78" w14:textId="77777777" w:rsidR="000103F4" w:rsidRDefault="000103F4" w:rsidP="000103F4">
      <w:pPr>
        <w:pStyle w:val="ListParagraph"/>
      </w:pPr>
      <w:r>
        <w:t xml:space="preserve">        }</w:t>
      </w:r>
    </w:p>
    <w:p w14:paraId="7618144F" w14:textId="77777777" w:rsidR="000103F4" w:rsidRDefault="000103F4" w:rsidP="000103F4">
      <w:pPr>
        <w:pStyle w:val="ListParagraph"/>
      </w:pPr>
    </w:p>
    <w:p w14:paraId="14D0131D" w14:textId="77777777" w:rsidR="000103F4" w:rsidRDefault="000103F4" w:rsidP="000103F4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D79EF1E" w14:textId="77777777" w:rsidR="000103F4" w:rsidRDefault="000103F4" w:rsidP="000103F4">
      <w:pPr>
        <w:pStyle w:val="ListParagraph"/>
      </w:pPr>
      <w:r>
        <w:t xml:space="preserve">    }</w:t>
      </w:r>
    </w:p>
    <w:p w14:paraId="34450F6E" w14:textId="19D7127D" w:rsidR="000103F4" w:rsidRPr="000103F4" w:rsidRDefault="000103F4" w:rsidP="000103F4">
      <w:pPr>
        <w:pStyle w:val="ListParagraph"/>
      </w:pPr>
      <w:r>
        <w:t>}</w:t>
      </w:r>
    </w:p>
    <w:p w14:paraId="0A085683" w14:textId="5CD1860F" w:rsidR="00B42E49" w:rsidRPr="000103F4" w:rsidRDefault="00000000" w:rsidP="000103F4">
      <w:pPr>
        <w:pStyle w:val="ListParagraph"/>
        <w:numPr>
          <w:ilvl w:val="0"/>
          <w:numId w:val="13"/>
        </w:numPr>
        <w:rPr>
          <w:b/>
          <w:bCs/>
        </w:rPr>
      </w:pPr>
      <w:r w:rsidRPr="000103F4">
        <w:rPr>
          <w:b/>
          <w:bCs/>
        </w:rPr>
        <w:t>How do you exit from nested loops in Java?</w:t>
      </w:r>
    </w:p>
    <w:p w14:paraId="7003CCB7" w14:textId="6DBBE246" w:rsidR="000103F4" w:rsidRPr="000103F4" w:rsidRDefault="000103F4" w:rsidP="000103F4">
      <w:pPr>
        <w:pStyle w:val="ListParagraph"/>
      </w:pPr>
      <w:r w:rsidRPr="000103F4">
        <w:t xml:space="preserve">To exit a nested loop in Java, you can use the </w:t>
      </w:r>
      <w:r w:rsidRPr="000103F4">
        <w:rPr>
          <w:b/>
          <w:bCs/>
        </w:rPr>
        <w:t>break</w:t>
      </w:r>
      <w:r w:rsidRPr="000103F4">
        <w:t xml:space="preserve"> statement.</w:t>
      </w:r>
      <w:r w:rsidRPr="000103F4">
        <w:br/>
        <w:t>To exit multiple levels of nested loops at once, use a labeled break.</w:t>
      </w:r>
    </w:p>
    <w:p w14:paraId="7CEBA366" w14:textId="5CF1F7AF" w:rsidR="00B42E49" w:rsidRPr="0041282A" w:rsidRDefault="00000000" w:rsidP="0041282A">
      <w:pPr>
        <w:pStyle w:val="ListParagraph"/>
        <w:numPr>
          <w:ilvl w:val="0"/>
          <w:numId w:val="13"/>
        </w:numPr>
        <w:rPr>
          <w:b/>
          <w:bCs/>
        </w:rPr>
      </w:pPr>
      <w:r w:rsidRPr="0041282A">
        <w:rPr>
          <w:b/>
          <w:bCs/>
        </w:rPr>
        <w:t>Compare and contrast for, while, and do-while loops.</w:t>
      </w:r>
    </w:p>
    <w:p w14:paraId="447DCD4C" w14:textId="77777777" w:rsidR="0041282A" w:rsidRPr="0041282A" w:rsidRDefault="0041282A" w:rsidP="0041282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282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for</w:t>
      </w:r>
      <w:r w:rsidRPr="00412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loop</w:t>
      </w:r>
      <w:r w:rsidRPr="00412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used when you know the number of repetitions in advance.</w:t>
      </w:r>
    </w:p>
    <w:p w14:paraId="2939C044" w14:textId="77777777" w:rsidR="0041282A" w:rsidRPr="0041282A" w:rsidRDefault="0041282A" w:rsidP="0041282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282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while</w:t>
      </w:r>
      <w:r w:rsidRPr="00412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loop</w:t>
      </w:r>
      <w:r w:rsidRPr="00412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checks the condition before the loop runs and may not run at all.</w:t>
      </w:r>
    </w:p>
    <w:p w14:paraId="1CACE3D9" w14:textId="01038D47" w:rsidR="0041282A" w:rsidRPr="0041282A" w:rsidRDefault="0041282A" w:rsidP="0041282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282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do-while</w:t>
      </w:r>
      <w:r w:rsidRPr="00412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loop</w:t>
      </w:r>
      <w:r w:rsidRPr="00412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runs at least once because it checks the condition after the loop body.</w:t>
      </w:r>
    </w:p>
    <w:p w14:paraId="1989F7BE" w14:textId="77777777" w:rsidR="0041282A" w:rsidRPr="0041282A" w:rsidRDefault="0041282A" w:rsidP="0041282A">
      <w:pPr>
        <w:pStyle w:val="ListParagraph"/>
      </w:pPr>
    </w:p>
    <w:p w14:paraId="76E868A7" w14:textId="11FECBF2" w:rsidR="00B42E49" w:rsidRPr="0041282A" w:rsidRDefault="00000000" w:rsidP="0041282A">
      <w:pPr>
        <w:pStyle w:val="ListParagraph"/>
        <w:numPr>
          <w:ilvl w:val="0"/>
          <w:numId w:val="13"/>
        </w:numPr>
        <w:rPr>
          <w:b/>
          <w:bCs/>
        </w:rPr>
      </w:pPr>
      <w:r w:rsidRPr="0041282A">
        <w:rPr>
          <w:b/>
          <w:bCs/>
        </w:rPr>
        <w:t>Write a program that uses a switch-case to simulate a basic calculator.</w:t>
      </w:r>
    </w:p>
    <w:p w14:paraId="373D04D7" w14:textId="12B1D201" w:rsidR="0041282A" w:rsidRDefault="0041282A" w:rsidP="0041282A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AEF81F9" w14:textId="77777777" w:rsidR="0041282A" w:rsidRDefault="0041282A" w:rsidP="0041282A">
      <w:pPr>
        <w:pStyle w:val="ListParagraph"/>
      </w:pPr>
      <w:r>
        <w:t>public class Calculator {</w:t>
      </w:r>
    </w:p>
    <w:p w14:paraId="115A0D71" w14:textId="77777777" w:rsidR="0041282A" w:rsidRDefault="0041282A" w:rsidP="0041282A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C275AD" w14:textId="77777777" w:rsidR="0041282A" w:rsidRDefault="0041282A" w:rsidP="0041282A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D294E95" w14:textId="77777777" w:rsidR="0041282A" w:rsidRDefault="0041282A" w:rsidP="0041282A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number 1: ");</w:t>
      </w:r>
    </w:p>
    <w:p w14:paraId="24B870B7" w14:textId="77777777" w:rsidR="0041282A" w:rsidRDefault="0041282A" w:rsidP="0041282A">
      <w:pPr>
        <w:pStyle w:val="ListParagraph"/>
      </w:pPr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C8D400" w14:textId="77777777" w:rsidR="0041282A" w:rsidRDefault="0041282A" w:rsidP="0041282A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number 2: ");</w:t>
      </w:r>
    </w:p>
    <w:p w14:paraId="7D79F4B0" w14:textId="77777777" w:rsidR="0041282A" w:rsidRDefault="0041282A" w:rsidP="0041282A">
      <w:pPr>
        <w:pStyle w:val="ListParagraph"/>
      </w:pPr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AAD0B55" w14:textId="77777777" w:rsidR="0041282A" w:rsidRDefault="0041282A" w:rsidP="0041282A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operator (+, -, *, /): ");</w:t>
      </w:r>
    </w:p>
    <w:p w14:paraId="5901F683" w14:textId="1849E071" w:rsidR="0041282A" w:rsidRDefault="0041282A" w:rsidP="0041282A">
      <w:pPr>
        <w:pStyle w:val="ListParagraph"/>
      </w:pPr>
      <w:r>
        <w:t xml:space="preserve">        char op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3B5AEDCF" w14:textId="77777777" w:rsidR="0041282A" w:rsidRDefault="0041282A" w:rsidP="0041282A">
      <w:pPr>
        <w:pStyle w:val="ListParagraph"/>
      </w:pPr>
      <w:r>
        <w:t xml:space="preserve">        switch (op) {</w:t>
      </w:r>
    </w:p>
    <w:p w14:paraId="367DD6E5" w14:textId="77777777" w:rsidR="0041282A" w:rsidRDefault="0041282A" w:rsidP="0041282A">
      <w:pPr>
        <w:pStyle w:val="ListParagraph"/>
      </w:pPr>
      <w:r>
        <w:t xml:space="preserve">            case '+': </w:t>
      </w:r>
    </w:p>
    <w:p w14:paraId="555509F7" w14:textId="77777777" w:rsidR="0041282A" w:rsidRDefault="0041282A" w:rsidP="0041282A">
      <w:pPr>
        <w:pStyle w:val="ListParagraph"/>
        <w:ind w:left="1440" w:firstLine="720"/>
      </w:pPr>
      <w:proofErr w:type="spellStart"/>
      <w:r>
        <w:t>System.out.println</w:t>
      </w:r>
      <w:proofErr w:type="spellEnd"/>
      <w:r>
        <w:t xml:space="preserve">("Result: " + (a + b)); </w:t>
      </w:r>
    </w:p>
    <w:p w14:paraId="2A61FF75" w14:textId="14A9E8CF" w:rsidR="0041282A" w:rsidRDefault="0041282A" w:rsidP="0041282A">
      <w:pPr>
        <w:pStyle w:val="ListParagraph"/>
        <w:ind w:left="1440" w:firstLine="720"/>
      </w:pPr>
      <w:r>
        <w:t>break;</w:t>
      </w:r>
    </w:p>
    <w:p w14:paraId="63401825" w14:textId="77777777" w:rsidR="0041282A" w:rsidRDefault="0041282A" w:rsidP="0041282A">
      <w:pPr>
        <w:pStyle w:val="ListParagraph"/>
      </w:pPr>
      <w:r>
        <w:t xml:space="preserve">            case '-': </w:t>
      </w:r>
    </w:p>
    <w:p w14:paraId="5807C8B1" w14:textId="77777777" w:rsidR="0041282A" w:rsidRDefault="0041282A" w:rsidP="0041282A">
      <w:pPr>
        <w:pStyle w:val="ListParagraph"/>
        <w:ind w:left="1440" w:firstLine="720"/>
      </w:pPr>
      <w:proofErr w:type="spellStart"/>
      <w:r>
        <w:t>System.out.println</w:t>
      </w:r>
      <w:proofErr w:type="spellEnd"/>
      <w:r>
        <w:t xml:space="preserve">("Result: " + (a - b)); </w:t>
      </w:r>
    </w:p>
    <w:p w14:paraId="0C91FC81" w14:textId="2CEB4020" w:rsidR="0041282A" w:rsidRDefault="0041282A" w:rsidP="0041282A">
      <w:pPr>
        <w:pStyle w:val="ListParagraph"/>
        <w:ind w:left="1440" w:firstLine="720"/>
      </w:pPr>
      <w:r>
        <w:t>break;</w:t>
      </w:r>
    </w:p>
    <w:p w14:paraId="659ABC4A" w14:textId="77777777" w:rsidR="0041282A" w:rsidRDefault="0041282A" w:rsidP="0041282A">
      <w:pPr>
        <w:pStyle w:val="ListParagraph"/>
      </w:pPr>
      <w:r>
        <w:t xml:space="preserve">            case '*':</w:t>
      </w:r>
    </w:p>
    <w:p w14:paraId="4D367828" w14:textId="77777777" w:rsidR="0041282A" w:rsidRDefault="0041282A" w:rsidP="0041282A">
      <w:pPr>
        <w:pStyle w:val="ListParagraph"/>
        <w:ind w:left="1440" w:firstLine="720"/>
      </w:pPr>
      <w:r>
        <w:t xml:space="preserve"> </w:t>
      </w:r>
      <w:proofErr w:type="spellStart"/>
      <w:r>
        <w:t>System.out.println</w:t>
      </w:r>
      <w:proofErr w:type="spellEnd"/>
      <w:r>
        <w:t>("Result: " + (a * b));</w:t>
      </w:r>
    </w:p>
    <w:p w14:paraId="5790A1E6" w14:textId="7C36610F" w:rsidR="0041282A" w:rsidRDefault="0041282A" w:rsidP="0041282A">
      <w:pPr>
        <w:pStyle w:val="ListParagraph"/>
        <w:ind w:left="1440" w:firstLine="720"/>
      </w:pPr>
      <w:r>
        <w:t xml:space="preserve"> break;</w:t>
      </w:r>
    </w:p>
    <w:p w14:paraId="629FE7DE" w14:textId="77777777" w:rsidR="0041282A" w:rsidRDefault="0041282A" w:rsidP="0041282A">
      <w:pPr>
        <w:pStyle w:val="ListParagraph"/>
      </w:pPr>
      <w:r>
        <w:t xml:space="preserve">            case '/': </w:t>
      </w:r>
    </w:p>
    <w:p w14:paraId="1A54240F" w14:textId="77777777" w:rsidR="0041282A" w:rsidRDefault="0041282A" w:rsidP="0041282A">
      <w:pPr>
        <w:pStyle w:val="ListParagraph"/>
      </w:pPr>
      <w:r>
        <w:t xml:space="preserve">                if (</w:t>
      </w:r>
      <w:proofErr w:type="gramStart"/>
      <w:r>
        <w:t>b !</w:t>
      </w:r>
      <w:proofErr w:type="gramEnd"/>
      <w:r>
        <w:t xml:space="preserve">= 0) </w:t>
      </w:r>
    </w:p>
    <w:p w14:paraId="599026CD" w14:textId="77777777" w:rsidR="0041282A" w:rsidRDefault="0041282A" w:rsidP="0041282A">
      <w:pPr>
        <w:pStyle w:val="ListParagraph"/>
        <w:ind w:left="1440" w:firstLine="720"/>
      </w:pPr>
      <w:r>
        <w:t>{</w:t>
      </w:r>
    </w:p>
    <w:p w14:paraId="2B8F1E65" w14:textId="7FD8E6E3" w:rsidR="0041282A" w:rsidRDefault="0041282A" w:rsidP="0041282A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("Result: " + (a / b));</w:t>
      </w:r>
      <w:r>
        <w:t>}</w:t>
      </w:r>
    </w:p>
    <w:p w14:paraId="2C8DCE00" w14:textId="77777777" w:rsidR="0041282A" w:rsidRDefault="0041282A" w:rsidP="0041282A">
      <w:pPr>
        <w:pStyle w:val="ListParagraph"/>
      </w:pPr>
      <w:r>
        <w:t xml:space="preserve">                else </w:t>
      </w:r>
      <w:proofErr w:type="spellStart"/>
      <w:r>
        <w:t>System.out.println</w:t>
      </w:r>
      <w:proofErr w:type="spellEnd"/>
      <w:r>
        <w:t>("Cannot divide by zero.");</w:t>
      </w:r>
    </w:p>
    <w:p w14:paraId="5724B083" w14:textId="77777777" w:rsidR="0041282A" w:rsidRDefault="0041282A" w:rsidP="0041282A">
      <w:pPr>
        <w:pStyle w:val="ListParagraph"/>
      </w:pPr>
      <w:r>
        <w:t xml:space="preserve">                break;</w:t>
      </w:r>
    </w:p>
    <w:p w14:paraId="4847A6DA" w14:textId="77777777" w:rsidR="0041282A" w:rsidRDefault="0041282A" w:rsidP="0041282A">
      <w:pPr>
        <w:pStyle w:val="ListParagraph"/>
      </w:pPr>
      <w:r>
        <w:t xml:space="preserve">            default: </w:t>
      </w:r>
    </w:p>
    <w:p w14:paraId="35947B9D" w14:textId="142AC802" w:rsidR="0041282A" w:rsidRDefault="0041282A" w:rsidP="0041282A">
      <w:pPr>
        <w:pStyle w:val="ListParagraph"/>
        <w:ind w:left="1440" w:firstLine="720"/>
      </w:pPr>
      <w:proofErr w:type="spellStart"/>
      <w:r>
        <w:t>System.out.println</w:t>
      </w:r>
      <w:proofErr w:type="spellEnd"/>
      <w:r>
        <w:t>("Invalid operator.");</w:t>
      </w:r>
    </w:p>
    <w:p w14:paraId="532874A0" w14:textId="7BE02468" w:rsidR="0041282A" w:rsidRDefault="0041282A" w:rsidP="0041282A">
      <w:pPr>
        <w:pStyle w:val="ListParagraph"/>
      </w:pPr>
      <w:r>
        <w:t xml:space="preserve">        }</w:t>
      </w:r>
    </w:p>
    <w:p w14:paraId="520EF08C" w14:textId="77777777" w:rsidR="0041282A" w:rsidRDefault="0041282A" w:rsidP="0041282A">
      <w:pPr>
        <w:pStyle w:val="ListParagraph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22EFD35" w14:textId="77777777" w:rsidR="0041282A" w:rsidRDefault="0041282A" w:rsidP="0041282A">
      <w:pPr>
        <w:pStyle w:val="ListParagraph"/>
      </w:pPr>
      <w:r>
        <w:t xml:space="preserve">    }</w:t>
      </w:r>
    </w:p>
    <w:p w14:paraId="1F3010BC" w14:textId="7FB4A5A1" w:rsidR="0041282A" w:rsidRPr="0041282A" w:rsidRDefault="0041282A" w:rsidP="0041282A">
      <w:pPr>
        <w:pStyle w:val="ListParagraph"/>
      </w:pPr>
      <w:r>
        <w:t>}</w:t>
      </w:r>
    </w:p>
    <w:p w14:paraId="4D03BE63" w14:textId="77777777" w:rsidR="00B42E49" w:rsidRDefault="00000000">
      <w:pPr>
        <w:pStyle w:val="Heading2"/>
      </w:pPr>
      <w:r>
        <w:t>Java Keywords and Operators</w:t>
      </w:r>
    </w:p>
    <w:p w14:paraId="23ABAF36" w14:textId="5C0791DD" w:rsidR="00B42E49" w:rsidRPr="0041282A" w:rsidRDefault="00000000" w:rsidP="0041282A">
      <w:pPr>
        <w:pStyle w:val="ListParagraph"/>
        <w:numPr>
          <w:ilvl w:val="0"/>
          <w:numId w:val="10"/>
        </w:numPr>
        <w:rPr>
          <w:b/>
          <w:bCs/>
        </w:rPr>
      </w:pPr>
      <w:r w:rsidRPr="0041282A">
        <w:rPr>
          <w:b/>
          <w:bCs/>
        </w:rPr>
        <w:t>What is the use of the `</w:t>
      </w:r>
      <w:proofErr w:type="spellStart"/>
      <w:r w:rsidRPr="0041282A">
        <w:rPr>
          <w:b/>
          <w:bCs/>
        </w:rPr>
        <w:t>instanceof</w:t>
      </w:r>
      <w:proofErr w:type="spellEnd"/>
      <w:r w:rsidRPr="0041282A">
        <w:rPr>
          <w:b/>
          <w:bCs/>
        </w:rPr>
        <w:t>` keyword in Java?</w:t>
      </w:r>
    </w:p>
    <w:p w14:paraId="56DC49C9" w14:textId="532B35D5" w:rsidR="0041282A" w:rsidRPr="0041282A" w:rsidRDefault="0041282A" w:rsidP="0041282A">
      <w:pPr>
        <w:pStyle w:val="ListParagraph"/>
      </w:pPr>
      <w:proofErr w:type="spellStart"/>
      <w:r>
        <w:t>I</w:t>
      </w:r>
      <w:r w:rsidRPr="0041282A">
        <w:t>nstanceof</w:t>
      </w:r>
      <w:proofErr w:type="spellEnd"/>
      <w:r w:rsidRPr="0041282A">
        <w:t xml:space="preserve"> keyword is used to check if an object belongs to a specific class or subclass.</w:t>
      </w:r>
      <w:r w:rsidRPr="0041282A">
        <w:br/>
        <w:t>It returns true or false and helps avoid class cast errors during type conversion.</w:t>
      </w:r>
    </w:p>
    <w:p w14:paraId="0C6D7CE4" w14:textId="36DA53DC" w:rsidR="00B42E49" w:rsidRPr="0041282A" w:rsidRDefault="00000000" w:rsidP="0041282A">
      <w:pPr>
        <w:pStyle w:val="ListParagraph"/>
        <w:numPr>
          <w:ilvl w:val="0"/>
          <w:numId w:val="10"/>
        </w:numPr>
        <w:rPr>
          <w:b/>
          <w:bCs/>
        </w:rPr>
      </w:pPr>
      <w:r w:rsidRPr="0041282A">
        <w:rPr>
          <w:b/>
          <w:bCs/>
        </w:rPr>
        <w:t xml:space="preserve">Explain the difference between `==` and </w:t>
      </w:r>
      <w:proofErr w:type="gramStart"/>
      <w:r w:rsidRPr="0041282A">
        <w:rPr>
          <w:b/>
          <w:bCs/>
        </w:rPr>
        <w:t>`.equals()`</w:t>
      </w:r>
      <w:proofErr w:type="gramEnd"/>
      <w:r w:rsidRPr="0041282A">
        <w:rPr>
          <w:b/>
          <w:bCs/>
        </w:rPr>
        <w:t xml:space="preserve"> in Java.</w:t>
      </w:r>
    </w:p>
    <w:p w14:paraId="0AA70DC3" w14:textId="77777777" w:rsidR="0041282A" w:rsidRPr="0041282A" w:rsidRDefault="0041282A" w:rsidP="0041282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282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==</w:t>
      </w:r>
      <w:r w:rsidRPr="00412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compares whether two references point to the same memory location (used for primitives and object references).</w:t>
      </w:r>
    </w:p>
    <w:p w14:paraId="3F157FF3" w14:textId="0B7FF8DF" w:rsidR="0041282A" w:rsidRPr="0041282A" w:rsidRDefault="0041282A" w:rsidP="0041282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1282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.equals</w:t>
      </w:r>
      <w:proofErr w:type="gramEnd"/>
      <w:r w:rsidRPr="0041282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()</w:t>
      </w:r>
      <w:r w:rsidRPr="00412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compares the actual content or values of two objects (commonly used with </w:t>
      </w:r>
      <w:r w:rsidRPr="0041282A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</w:t>
      </w:r>
      <w:r w:rsidRPr="00412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etc.).</w:t>
      </w:r>
    </w:p>
    <w:p w14:paraId="5F5CFB3C" w14:textId="78CCEC19" w:rsidR="00B42E49" w:rsidRPr="0041282A" w:rsidRDefault="00000000" w:rsidP="0041282A">
      <w:pPr>
        <w:pStyle w:val="ListParagraph"/>
        <w:numPr>
          <w:ilvl w:val="0"/>
          <w:numId w:val="10"/>
        </w:numPr>
        <w:rPr>
          <w:b/>
          <w:bCs/>
        </w:rPr>
      </w:pPr>
      <w:r w:rsidRPr="0041282A">
        <w:rPr>
          <w:b/>
          <w:bCs/>
        </w:rPr>
        <w:t>Write a program using the ternary operator.</w:t>
      </w:r>
    </w:p>
    <w:p w14:paraId="28181792" w14:textId="2D259BD6" w:rsidR="0041282A" w:rsidRDefault="0041282A" w:rsidP="0041282A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4D0F5C" w14:textId="77777777" w:rsidR="0041282A" w:rsidRDefault="0041282A" w:rsidP="0041282A">
      <w:pPr>
        <w:pStyle w:val="ListParagraph"/>
      </w:pPr>
      <w:r>
        <w:t xml:space="preserve">public class </w:t>
      </w:r>
      <w:proofErr w:type="spellStart"/>
      <w:r>
        <w:t>TernaryExample</w:t>
      </w:r>
      <w:proofErr w:type="spellEnd"/>
      <w:r>
        <w:t xml:space="preserve"> {</w:t>
      </w:r>
    </w:p>
    <w:p w14:paraId="0A5315AA" w14:textId="77777777" w:rsidR="0041282A" w:rsidRDefault="0041282A" w:rsidP="0041282A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4A2F5B" w14:textId="49C2EEB6" w:rsidR="0041282A" w:rsidRDefault="0041282A" w:rsidP="0041282A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6078149" w14:textId="77777777" w:rsidR="0041282A" w:rsidRDefault="0041282A" w:rsidP="0041282A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0A8BB5DE" w14:textId="77777777" w:rsidR="0041282A" w:rsidRDefault="0041282A" w:rsidP="0041282A">
      <w:pPr>
        <w:pStyle w:val="ListParagraph"/>
      </w:pPr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04F1F5" w14:textId="56F90DAF" w:rsidR="0041282A" w:rsidRDefault="0041282A" w:rsidP="0041282A">
      <w:pPr>
        <w:pStyle w:val="ListParagraph"/>
      </w:pPr>
      <w:r>
        <w:t xml:space="preserve">        String result = (num % 2 == 0</w:t>
      </w:r>
      <w:proofErr w:type="gramStart"/>
      <w:r>
        <w:t>) ?</w:t>
      </w:r>
      <w:proofErr w:type="gramEnd"/>
      <w:r>
        <w:t xml:space="preserve"> "Even</w:t>
      </w:r>
      <w:proofErr w:type="gramStart"/>
      <w:r>
        <w:t>" :</w:t>
      </w:r>
      <w:proofErr w:type="gramEnd"/>
      <w:r>
        <w:t xml:space="preserve"> "Odd";</w:t>
      </w:r>
    </w:p>
    <w:p w14:paraId="6747EC01" w14:textId="6DCE1C8C" w:rsidR="0041282A" w:rsidRDefault="0041282A" w:rsidP="0041282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("The number is " + result);</w:t>
      </w:r>
    </w:p>
    <w:p w14:paraId="4D35CF4F" w14:textId="77777777" w:rsidR="0041282A" w:rsidRDefault="0041282A" w:rsidP="0041282A">
      <w:pPr>
        <w:pStyle w:val="ListParagraph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45EE796" w14:textId="77777777" w:rsidR="0041282A" w:rsidRDefault="0041282A" w:rsidP="0041282A">
      <w:pPr>
        <w:pStyle w:val="ListParagraph"/>
      </w:pPr>
      <w:r>
        <w:t xml:space="preserve">    }</w:t>
      </w:r>
    </w:p>
    <w:p w14:paraId="4A4FF73E" w14:textId="67E72FD2" w:rsidR="0041282A" w:rsidRPr="0041282A" w:rsidRDefault="0041282A" w:rsidP="0041282A">
      <w:pPr>
        <w:pStyle w:val="ListParagraph"/>
      </w:pPr>
      <w:r>
        <w:t>}</w:t>
      </w:r>
    </w:p>
    <w:p w14:paraId="0D1F26C9" w14:textId="45852E15" w:rsidR="00B42E49" w:rsidRPr="00206365" w:rsidRDefault="00000000" w:rsidP="00206365">
      <w:pPr>
        <w:pStyle w:val="ListParagraph"/>
        <w:numPr>
          <w:ilvl w:val="0"/>
          <w:numId w:val="10"/>
        </w:numPr>
        <w:rPr>
          <w:b/>
          <w:bCs/>
        </w:rPr>
      </w:pPr>
      <w:r w:rsidRPr="00206365">
        <w:rPr>
          <w:b/>
          <w:bCs/>
        </w:rPr>
        <w:t>What is the use of `this` and `super` in method overriding?</w:t>
      </w:r>
    </w:p>
    <w:p w14:paraId="448F9702" w14:textId="7178618A" w:rsidR="00206365" w:rsidRPr="00206365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206365">
        <w:rPr>
          <w:rStyle w:val="HTMLCode"/>
          <w:rFonts w:asciiTheme="minorHAnsi" w:hAnsiTheme="minorHAnsi"/>
          <w:b/>
          <w:bCs/>
          <w:sz w:val="22"/>
          <w:szCs w:val="22"/>
        </w:rPr>
        <w:t>this</w:t>
      </w:r>
      <w:r w:rsidRPr="00206365">
        <w:rPr>
          <w:rFonts w:asciiTheme="minorHAnsi" w:hAnsiTheme="minorHAnsi"/>
          <w:sz w:val="22"/>
          <w:szCs w:val="22"/>
        </w:rPr>
        <w:t xml:space="preserve"> refers to the </w:t>
      </w:r>
      <w:r w:rsidRPr="00206365">
        <w:rPr>
          <w:rStyle w:val="Strong"/>
          <w:rFonts w:asciiTheme="minorHAnsi" w:hAnsiTheme="minorHAnsi"/>
          <w:b w:val="0"/>
          <w:bCs w:val="0"/>
          <w:sz w:val="22"/>
          <w:szCs w:val="22"/>
        </w:rPr>
        <w:t>current class's object</w:t>
      </w:r>
      <w:r w:rsidRPr="00206365">
        <w:rPr>
          <w:rFonts w:asciiTheme="minorHAnsi" w:hAnsiTheme="minorHAnsi"/>
          <w:sz w:val="22"/>
          <w:szCs w:val="22"/>
        </w:rPr>
        <w:t xml:space="preserve">, and is used to call </w:t>
      </w:r>
      <w:r w:rsidRPr="00206365">
        <w:rPr>
          <w:rStyle w:val="Strong"/>
          <w:rFonts w:asciiTheme="minorHAnsi" w:hAnsiTheme="minorHAnsi"/>
          <w:b w:val="0"/>
          <w:bCs w:val="0"/>
          <w:sz w:val="22"/>
          <w:szCs w:val="22"/>
        </w:rPr>
        <w:t>current class methods or variables</w:t>
      </w:r>
      <w:r w:rsidRPr="00206365">
        <w:rPr>
          <w:rFonts w:asciiTheme="minorHAnsi" w:hAnsiTheme="minorHAnsi"/>
          <w:sz w:val="22"/>
          <w:szCs w:val="22"/>
        </w:rPr>
        <w:t>.</w:t>
      </w:r>
    </w:p>
    <w:p w14:paraId="4D34C1AD" w14:textId="3242E1E5" w:rsidR="00206365" w:rsidRPr="00206365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206365">
        <w:rPr>
          <w:rStyle w:val="HTMLCode"/>
          <w:rFonts w:asciiTheme="minorHAnsi" w:hAnsiTheme="minorHAnsi"/>
          <w:b/>
          <w:bCs/>
          <w:sz w:val="22"/>
          <w:szCs w:val="22"/>
        </w:rPr>
        <w:t>super</w:t>
      </w:r>
      <w:r w:rsidRPr="00206365">
        <w:rPr>
          <w:rFonts w:asciiTheme="minorHAnsi" w:hAnsiTheme="minorHAnsi"/>
          <w:sz w:val="22"/>
          <w:szCs w:val="22"/>
        </w:rPr>
        <w:t xml:space="preserve"> refers to the </w:t>
      </w:r>
      <w:r w:rsidRPr="00206365">
        <w:rPr>
          <w:rStyle w:val="Strong"/>
          <w:rFonts w:asciiTheme="minorHAnsi" w:hAnsiTheme="minorHAnsi"/>
          <w:b w:val="0"/>
          <w:bCs w:val="0"/>
          <w:sz w:val="22"/>
          <w:szCs w:val="22"/>
        </w:rPr>
        <w:t>parent class</w:t>
      </w:r>
      <w:r w:rsidRPr="00206365">
        <w:rPr>
          <w:rFonts w:asciiTheme="minorHAnsi" w:hAnsiTheme="minorHAnsi"/>
          <w:sz w:val="22"/>
          <w:szCs w:val="22"/>
        </w:rPr>
        <w:t xml:space="preserve"> and is used to call </w:t>
      </w:r>
      <w:r w:rsidRPr="00206365">
        <w:rPr>
          <w:rStyle w:val="Strong"/>
          <w:rFonts w:asciiTheme="minorHAnsi" w:hAnsiTheme="minorHAnsi"/>
          <w:b w:val="0"/>
          <w:bCs w:val="0"/>
          <w:sz w:val="22"/>
          <w:szCs w:val="22"/>
        </w:rPr>
        <w:t>superclass methods or constructors</w:t>
      </w:r>
      <w:r w:rsidRPr="00206365">
        <w:rPr>
          <w:rFonts w:asciiTheme="minorHAnsi" w:hAnsiTheme="minorHAnsi"/>
          <w:sz w:val="22"/>
          <w:szCs w:val="22"/>
        </w:rPr>
        <w:t>.</w:t>
      </w:r>
    </w:p>
    <w:p w14:paraId="7BF6E136" w14:textId="4AE0E449" w:rsidR="00206365" w:rsidRPr="00206365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In method overriding, </w:t>
      </w:r>
      <w:r w:rsidRPr="00206365">
        <w:rPr>
          <w:rStyle w:val="HTMLCode"/>
          <w:rFonts w:asciiTheme="minorHAnsi" w:hAnsiTheme="minorHAnsi"/>
          <w:sz w:val="22"/>
          <w:szCs w:val="22"/>
        </w:rPr>
        <w:t>super</w:t>
      </w:r>
      <w:r w:rsidRPr="00206365">
        <w:rPr>
          <w:rFonts w:asciiTheme="minorHAnsi" w:hAnsiTheme="minorHAnsi"/>
          <w:sz w:val="22"/>
          <w:szCs w:val="22"/>
        </w:rPr>
        <w:t xml:space="preserve"> is often used to call the </w:t>
      </w:r>
      <w:r w:rsidRPr="00206365">
        <w:rPr>
          <w:rStyle w:val="Strong"/>
          <w:rFonts w:asciiTheme="minorHAnsi" w:hAnsiTheme="minorHAnsi"/>
          <w:b w:val="0"/>
          <w:bCs w:val="0"/>
          <w:sz w:val="22"/>
          <w:szCs w:val="22"/>
        </w:rPr>
        <w:t>overridden method of the parent class</w:t>
      </w:r>
      <w:r w:rsidRPr="00206365">
        <w:rPr>
          <w:rFonts w:asciiTheme="minorHAnsi" w:hAnsiTheme="minorHAnsi"/>
          <w:sz w:val="22"/>
          <w:szCs w:val="22"/>
        </w:rPr>
        <w:t>.</w:t>
      </w:r>
    </w:p>
    <w:p w14:paraId="3E14F844" w14:textId="37874C08" w:rsidR="00206365" w:rsidRPr="00206365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206365">
        <w:rPr>
          <w:rStyle w:val="HTMLCode"/>
          <w:rFonts w:asciiTheme="minorHAnsi" w:hAnsiTheme="minorHAnsi"/>
          <w:b/>
          <w:bCs/>
          <w:sz w:val="22"/>
          <w:szCs w:val="22"/>
        </w:rPr>
        <w:t>this</w:t>
      </w:r>
      <w:r w:rsidRPr="00206365">
        <w:rPr>
          <w:rFonts w:asciiTheme="minorHAnsi" w:hAnsiTheme="minorHAnsi"/>
          <w:sz w:val="22"/>
          <w:szCs w:val="22"/>
        </w:rPr>
        <w:t xml:space="preserve"> can be used if the method needs to refer to its own class version (especially with constructors or variable naming).</w:t>
      </w:r>
    </w:p>
    <w:p w14:paraId="7F1F9567" w14:textId="30708E67" w:rsidR="00B42E49" w:rsidRPr="00206365" w:rsidRDefault="00000000" w:rsidP="00206365">
      <w:pPr>
        <w:pStyle w:val="ListParagraph"/>
        <w:numPr>
          <w:ilvl w:val="0"/>
          <w:numId w:val="10"/>
        </w:numPr>
        <w:rPr>
          <w:b/>
          <w:bCs/>
        </w:rPr>
      </w:pPr>
      <w:r w:rsidRPr="00206365">
        <w:rPr>
          <w:b/>
          <w:bCs/>
        </w:rPr>
        <w:lastRenderedPageBreak/>
        <w:t>Explain bitwise operators with examples.</w:t>
      </w:r>
    </w:p>
    <w:p w14:paraId="48D4B224" w14:textId="30B5B995" w:rsidR="00206365" w:rsidRPr="00206365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206365">
        <w:rPr>
          <w:rStyle w:val="Strong"/>
          <w:rFonts w:asciiTheme="minorHAnsi" w:hAnsiTheme="minorHAnsi"/>
          <w:sz w:val="22"/>
          <w:szCs w:val="22"/>
        </w:rPr>
        <w:t>AND (</w:t>
      </w:r>
      <w:r w:rsidRPr="00206365">
        <w:rPr>
          <w:rStyle w:val="HTMLCode"/>
          <w:rFonts w:asciiTheme="minorHAnsi" w:hAnsiTheme="minorHAnsi"/>
          <w:b/>
          <w:bCs/>
          <w:sz w:val="22"/>
          <w:szCs w:val="22"/>
        </w:rPr>
        <w:t>&amp;</w:t>
      </w:r>
      <w:r w:rsidRPr="00206365">
        <w:rPr>
          <w:rStyle w:val="Strong"/>
          <w:rFonts w:asciiTheme="minorHAnsi" w:hAnsiTheme="minorHAnsi"/>
          <w:sz w:val="22"/>
          <w:szCs w:val="22"/>
        </w:rPr>
        <w:t>)</w:t>
      </w:r>
      <w:r w:rsidRPr="00206365">
        <w:rPr>
          <w:rFonts w:asciiTheme="minorHAnsi" w:hAnsiTheme="minorHAnsi"/>
          <w:sz w:val="22"/>
          <w:szCs w:val="22"/>
        </w:rPr>
        <w:t xml:space="preserve"> – Returns 1 if both bits are 1.</w:t>
      </w:r>
    </w:p>
    <w:p w14:paraId="22C2EA31" w14:textId="469D4F69" w:rsidR="00206365" w:rsidRPr="00206365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206365">
        <w:rPr>
          <w:rStyle w:val="Strong"/>
          <w:rFonts w:asciiTheme="minorHAnsi" w:hAnsiTheme="minorHAnsi"/>
          <w:sz w:val="22"/>
          <w:szCs w:val="22"/>
        </w:rPr>
        <w:t>OR (</w:t>
      </w:r>
      <w:r w:rsidRPr="00206365">
        <w:rPr>
          <w:rStyle w:val="HTMLCode"/>
          <w:rFonts w:asciiTheme="minorHAnsi" w:hAnsiTheme="minorHAnsi"/>
          <w:b/>
          <w:bCs/>
          <w:sz w:val="22"/>
          <w:szCs w:val="22"/>
        </w:rPr>
        <w:t>|</w:t>
      </w:r>
      <w:r w:rsidRPr="00206365">
        <w:rPr>
          <w:rStyle w:val="Strong"/>
          <w:rFonts w:asciiTheme="minorHAnsi" w:hAnsiTheme="minorHAnsi"/>
          <w:sz w:val="22"/>
          <w:szCs w:val="22"/>
        </w:rPr>
        <w:t>)</w:t>
      </w:r>
      <w:r w:rsidRPr="00206365">
        <w:rPr>
          <w:rFonts w:asciiTheme="minorHAnsi" w:hAnsiTheme="minorHAnsi"/>
          <w:sz w:val="22"/>
          <w:szCs w:val="22"/>
        </w:rPr>
        <w:t xml:space="preserve"> – Returns 1 if at least one bit is 1.</w:t>
      </w:r>
    </w:p>
    <w:p w14:paraId="2A9F2ED9" w14:textId="1BFC5786" w:rsidR="00206365" w:rsidRPr="00206365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206365">
        <w:rPr>
          <w:rStyle w:val="Strong"/>
          <w:rFonts w:asciiTheme="minorHAnsi" w:hAnsiTheme="minorHAnsi"/>
          <w:sz w:val="22"/>
          <w:szCs w:val="22"/>
        </w:rPr>
        <w:t>XOR (</w:t>
      </w:r>
      <w:r w:rsidRPr="00206365">
        <w:rPr>
          <w:rStyle w:val="HTMLCode"/>
          <w:rFonts w:asciiTheme="minorHAnsi" w:hAnsiTheme="minorHAnsi"/>
          <w:b/>
          <w:bCs/>
          <w:sz w:val="22"/>
          <w:szCs w:val="22"/>
        </w:rPr>
        <w:t>^</w:t>
      </w:r>
      <w:r w:rsidRPr="00206365">
        <w:rPr>
          <w:rStyle w:val="Strong"/>
          <w:rFonts w:asciiTheme="minorHAnsi" w:hAnsiTheme="minorHAnsi"/>
          <w:sz w:val="22"/>
          <w:szCs w:val="22"/>
        </w:rPr>
        <w:t>)</w:t>
      </w:r>
      <w:r w:rsidRPr="00206365">
        <w:rPr>
          <w:rFonts w:asciiTheme="minorHAnsi" w:hAnsiTheme="minorHAnsi"/>
          <w:sz w:val="22"/>
          <w:szCs w:val="22"/>
        </w:rPr>
        <w:t xml:space="preserve"> – Returns 1 if bits are different.</w:t>
      </w:r>
    </w:p>
    <w:p w14:paraId="37D4F487" w14:textId="3AB66421" w:rsidR="00206365" w:rsidRPr="00206365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206365">
        <w:rPr>
          <w:rStyle w:val="Strong"/>
          <w:rFonts w:asciiTheme="minorHAnsi" w:hAnsiTheme="minorHAnsi"/>
          <w:sz w:val="22"/>
          <w:szCs w:val="22"/>
        </w:rPr>
        <w:t>NOT (</w:t>
      </w:r>
      <w:r w:rsidRPr="00206365">
        <w:rPr>
          <w:rStyle w:val="HTMLCode"/>
          <w:rFonts w:asciiTheme="minorHAnsi" w:hAnsiTheme="minorHAnsi"/>
          <w:b/>
          <w:bCs/>
          <w:sz w:val="22"/>
          <w:szCs w:val="22"/>
        </w:rPr>
        <w:t>~</w:t>
      </w:r>
      <w:r w:rsidRPr="00206365">
        <w:rPr>
          <w:rStyle w:val="Strong"/>
          <w:rFonts w:asciiTheme="minorHAnsi" w:hAnsiTheme="minorHAnsi"/>
          <w:sz w:val="22"/>
          <w:szCs w:val="22"/>
        </w:rPr>
        <w:t>)</w:t>
      </w:r>
      <w:r w:rsidRPr="00206365">
        <w:rPr>
          <w:rFonts w:asciiTheme="minorHAnsi" w:hAnsiTheme="minorHAnsi"/>
          <w:sz w:val="22"/>
          <w:szCs w:val="22"/>
        </w:rPr>
        <w:t xml:space="preserve"> – Inverts all bits (1’s complement).</w:t>
      </w:r>
    </w:p>
    <w:p w14:paraId="7FB5B3A2" w14:textId="022C2587" w:rsidR="00206365" w:rsidRPr="00206365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206365">
        <w:rPr>
          <w:rStyle w:val="Strong"/>
          <w:rFonts w:asciiTheme="minorHAnsi" w:hAnsiTheme="minorHAnsi"/>
          <w:sz w:val="22"/>
          <w:szCs w:val="22"/>
        </w:rPr>
        <w:t>Left Shift (</w:t>
      </w:r>
      <w:r w:rsidRPr="00206365">
        <w:rPr>
          <w:rStyle w:val="HTMLCode"/>
          <w:rFonts w:asciiTheme="minorHAnsi" w:hAnsiTheme="minorHAnsi"/>
          <w:b/>
          <w:bCs/>
          <w:sz w:val="22"/>
          <w:szCs w:val="22"/>
        </w:rPr>
        <w:t>&lt;&lt;</w:t>
      </w:r>
      <w:r w:rsidRPr="00206365">
        <w:rPr>
          <w:rStyle w:val="Strong"/>
          <w:rFonts w:asciiTheme="minorHAnsi" w:hAnsiTheme="minorHAnsi"/>
          <w:sz w:val="22"/>
          <w:szCs w:val="22"/>
        </w:rPr>
        <w:t>)</w:t>
      </w:r>
      <w:r w:rsidRPr="00206365">
        <w:rPr>
          <w:rFonts w:asciiTheme="minorHAnsi" w:hAnsiTheme="minorHAnsi"/>
          <w:sz w:val="22"/>
          <w:szCs w:val="22"/>
        </w:rPr>
        <w:t xml:space="preserve"> – Shifts bits to the left, filling with 0s.</w:t>
      </w:r>
    </w:p>
    <w:p w14:paraId="78B950D3" w14:textId="72A84FDB" w:rsidR="00206365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206365">
        <w:rPr>
          <w:rStyle w:val="Strong"/>
          <w:rFonts w:asciiTheme="minorHAnsi" w:hAnsiTheme="minorHAnsi"/>
          <w:sz w:val="22"/>
          <w:szCs w:val="22"/>
        </w:rPr>
        <w:t>Right Shift (</w:t>
      </w:r>
      <w:r w:rsidRPr="00206365">
        <w:rPr>
          <w:rStyle w:val="HTMLCode"/>
          <w:rFonts w:asciiTheme="minorHAnsi" w:hAnsiTheme="minorHAnsi"/>
          <w:b/>
          <w:bCs/>
          <w:sz w:val="22"/>
          <w:szCs w:val="22"/>
        </w:rPr>
        <w:t>&gt;&gt;</w:t>
      </w:r>
      <w:r w:rsidRPr="00206365">
        <w:rPr>
          <w:rStyle w:val="Strong"/>
          <w:rFonts w:asciiTheme="minorHAnsi" w:hAnsiTheme="minorHAnsi"/>
          <w:sz w:val="22"/>
          <w:szCs w:val="22"/>
        </w:rPr>
        <w:t>)</w:t>
      </w:r>
      <w:r w:rsidRPr="00206365">
        <w:rPr>
          <w:rFonts w:asciiTheme="minorHAnsi" w:hAnsiTheme="minorHAnsi"/>
          <w:sz w:val="22"/>
          <w:szCs w:val="22"/>
        </w:rPr>
        <w:t xml:space="preserve"> – Shifts bits to the right, preserving sign.</w:t>
      </w:r>
    </w:p>
    <w:p w14:paraId="49B08130" w14:textId="77777777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public class </w:t>
      </w:r>
      <w:proofErr w:type="spellStart"/>
      <w:r w:rsidRPr="00206365">
        <w:rPr>
          <w:rFonts w:asciiTheme="minorHAnsi" w:hAnsiTheme="minorHAnsi"/>
          <w:sz w:val="22"/>
          <w:szCs w:val="22"/>
        </w:rPr>
        <w:t>BitwiseDemo</w:t>
      </w:r>
      <w:proofErr w:type="spellEnd"/>
      <w:r w:rsidRPr="00206365">
        <w:rPr>
          <w:rFonts w:asciiTheme="minorHAnsi" w:hAnsiTheme="minorHAnsi"/>
          <w:sz w:val="22"/>
          <w:szCs w:val="22"/>
        </w:rPr>
        <w:t xml:space="preserve"> {</w:t>
      </w:r>
    </w:p>
    <w:p w14:paraId="1358E522" w14:textId="77777777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public static void </w:t>
      </w:r>
      <w:proofErr w:type="gramStart"/>
      <w:r w:rsidRPr="00206365">
        <w:rPr>
          <w:rFonts w:asciiTheme="minorHAnsi" w:hAnsiTheme="minorHAnsi"/>
          <w:sz w:val="22"/>
          <w:szCs w:val="22"/>
        </w:rPr>
        <w:t>main(String[</w:t>
      </w:r>
      <w:proofErr w:type="gramEnd"/>
      <w:r w:rsidRPr="00206365">
        <w:rPr>
          <w:rFonts w:asciiTheme="minorHAnsi" w:hAnsiTheme="minorHAnsi"/>
          <w:sz w:val="22"/>
          <w:szCs w:val="22"/>
        </w:rPr>
        <w:t xml:space="preserve">] </w:t>
      </w:r>
      <w:proofErr w:type="spellStart"/>
      <w:r w:rsidRPr="00206365">
        <w:rPr>
          <w:rFonts w:asciiTheme="minorHAnsi" w:hAnsiTheme="minorHAnsi"/>
          <w:sz w:val="22"/>
          <w:szCs w:val="22"/>
        </w:rPr>
        <w:t>args</w:t>
      </w:r>
      <w:proofErr w:type="spellEnd"/>
      <w:r w:rsidRPr="00206365">
        <w:rPr>
          <w:rFonts w:asciiTheme="minorHAnsi" w:hAnsiTheme="minorHAnsi"/>
          <w:sz w:val="22"/>
          <w:szCs w:val="22"/>
        </w:rPr>
        <w:t>) {</w:t>
      </w:r>
    </w:p>
    <w:p w14:paraId="428AF836" w14:textId="745962B7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    int a = 5, b = 3;</w:t>
      </w:r>
    </w:p>
    <w:p w14:paraId="68611478" w14:textId="77777777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206365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206365">
        <w:rPr>
          <w:rFonts w:asciiTheme="minorHAnsi" w:hAnsiTheme="minorHAnsi"/>
          <w:sz w:val="22"/>
          <w:szCs w:val="22"/>
        </w:rPr>
        <w:t>("a &amp; b = " + (a &amp; b)</w:t>
      </w:r>
      <w:proofErr w:type="gramStart"/>
      <w:r w:rsidRPr="00206365">
        <w:rPr>
          <w:rFonts w:asciiTheme="minorHAnsi" w:hAnsiTheme="minorHAnsi"/>
          <w:sz w:val="22"/>
          <w:szCs w:val="22"/>
        </w:rPr>
        <w:t>);  /</w:t>
      </w:r>
      <w:proofErr w:type="gramEnd"/>
      <w:r w:rsidRPr="00206365">
        <w:rPr>
          <w:rFonts w:asciiTheme="minorHAnsi" w:hAnsiTheme="minorHAnsi"/>
          <w:sz w:val="22"/>
          <w:szCs w:val="22"/>
        </w:rPr>
        <w:t>/ 1</w:t>
      </w:r>
    </w:p>
    <w:p w14:paraId="6F5B2C2A" w14:textId="77777777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206365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206365">
        <w:rPr>
          <w:rFonts w:asciiTheme="minorHAnsi" w:hAnsiTheme="minorHAnsi"/>
          <w:sz w:val="22"/>
          <w:szCs w:val="22"/>
        </w:rPr>
        <w:t>("a | b = " + (a | b)</w:t>
      </w:r>
      <w:proofErr w:type="gramStart"/>
      <w:r w:rsidRPr="00206365">
        <w:rPr>
          <w:rFonts w:asciiTheme="minorHAnsi" w:hAnsiTheme="minorHAnsi"/>
          <w:sz w:val="22"/>
          <w:szCs w:val="22"/>
        </w:rPr>
        <w:t>);  /</w:t>
      </w:r>
      <w:proofErr w:type="gramEnd"/>
      <w:r w:rsidRPr="00206365">
        <w:rPr>
          <w:rFonts w:asciiTheme="minorHAnsi" w:hAnsiTheme="minorHAnsi"/>
          <w:sz w:val="22"/>
          <w:szCs w:val="22"/>
        </w:rPr>
        <w:t>/ 7</w:t>
      </w:r>
    </w:p>
    <w:p w14:paraId="17BA28AB" w14:textId="77777777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206365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206365">
        <w:rPr>
          <w:rFonts w:asciiTheme="minorHAnsi" w:hAnsiTheme="minorHAnsi"/>
          <w:sz w:val="22"/>
          <w:szCs w:val="22"/>
        </w:rPr>
        <w:t>("a ^ b = " + (a ^ b)</w:t>
      </w:r>
      <w:proofErr w:type="gramStart"/>
      <w:r w:rsidRPr="00206365">
        <w:rPr>
          <w:rFonts w:asciiTheme="minorHAnsi" w:hAnsiTheme="minorHAnsi"/>
          <w:sz w:val="22"/>
          <w:szCs w:val="22"/>
        </w:rPr>
        <w:t>);  /</w:t>
      </w:r>
      <w:proofErr w:type="gramEnd"/>
      <w:r w:rsidRPr="00206365">
        <w:rPr>
          <w:rFonts w:asciiTheme="minorHAnsi" w:hAnsiTheme="minorHAnsi"/>
          <w:sz w:val="22"/>
          <w:szCs w:val="22"/>
        </w:rPr>
        <w:t>/ 6</w:t>
      </w:r>
    </w:p>
    <w:p w14:paraId="5BB6E0B1" w14:textId="77777777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206365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206365">
        <w:rPr>
          <w:rFonts w:asciiTheme="minorHAnsi" w:hAnsiTheme="minorHAnsi"/>
          <w:sz w:val="22"/>
          <w:szCs w:val="22"/>
        </w:rPr>
        <w:t>("~a = " + (~a)</w:t>
      </w:r>
      <w:proofErr w:type="gramStart"/>
      <w:r w:rsidRPr="00206365">
        <w:rPr>
          <w:rFonts w:asciiTheme="minorHAnsi" w:hAnsiTheme="minorHAnsi"/>
          <w:sz w:val="22"/>
          <w:szCs w:val="22"/>
        </w:rPr>
        <w:t xml:space="preserve">);   </w:t>
      </w:r>
      <w:proofErr w:type="gramEnd"/>
      <w:r w:rsidRPr="00206365">
        <w:rPr>
          <w:rFonts w:asciiTheme="minorHAnsi" w:hAnsiTheme="minorHAnsi"/>
          <w:sz w:val="22"/>
          <w:szCs w:val="22"/>
        </w:rPr>
        <w:t xml:space="preserve">     // -6</w:t>
      </w:r>
    </w:p>
    <w:p w14:paraId="11D6C576" w14:textId="77777777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206365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206365">
        <w:rPr>
          <w:rFonts w:asciiTheme="minorHAnsi" w:hAnsiTheme="minorHAnsi"/>
          <w:sz w:val="22"/>
          <w:szCs w:val="22"/>
        </w:rPr>
        <w:t>("a &lt;&lt; 1 = " + (a &lt;&lt; 1</w:t>
      </w:r>
      <w:proofErr w:type="gramStart"/>
      <w:r w:rsidRPr="00206365">
        <w:rPr>
          <w:rFonts w:asciiTheme="minorHAnsi" w:hAnsiTheme="minorHAnsi"/>
          <w:sz w:val="22"/>
          <w:szCs w:val="22"/>
        </w:rPr>
        <w:t>));/</w:t>
      </w:r>
      <w:proofErr w:type="gramEnd"/>
      <w:r w:rsidRPr="00206365">
        <w:rPr>
          <w:rFonts w:asciiTheme="minorHAnsi" w:hAnsiTheme="minorHAnsi"/>
          <w:sz w:val="22"/>
          <w:szCs w:val="22"/>
        </w:rPr>
        <w:t>/ 10</w:t>
      </w:r>
    </w:p>
    <w:p w14:paraId="77620D91" w14:textId="77777777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206365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206365">
        <w:rPr>
          <w:rFonts w:asciiTheme="minorHAnsi" w:hAnsiTheme="minorHAnsi"/>
          <w:sz w:val="22"/>
          <w:szCs w:val="22"/>
        </w:rPr>
        <w:t>("a &gt;&gt; 1 = " + (a &gt;&gt; 1</w:t>
      </w:r>
      <w:proofErr w:type="gramStart"/>
      <w:r w:rsidRPr="00206365">
        <w:rPr>
          <w:rFonts w:asciiTheme="minorHAnsi" w:hAnsiTheme="minorHAnsi"/>
          <w:sz w:val="22"/>
          <w:szCs w:val="22"/>
        </w:rPr>
        <w:t>));/</w:t>
      </w:r>
      <w:proofErr w:type="gramEnd"/>
      <w:r w:rsidRPr="00206365">
        <w:rPr>
          <w:rFonts w:asciiTheme="minorHAnsi" w:hAnsiTheme="minorHAnsi"/>
          <w:sz w:val="22"/>
          <w:szCs w:val="22"/>
        </w:rPr>
        <w:t>/ 2</w:t>
      </w:r>
    </w:p>
    <w:p w14:paraId="07AF5B61" w14:textId="77777777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}</w:t>
      </w:r>
    </w:p>
    <w:p w14:paraId="004B6129" w14:textId="6D515AB2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>}</w:t>
      </w:r>
    </w:p>
    <w:p w14:paraId="54753B4B" w14:textId="77777777" w:rsidR="00206365" w:rsidRPr="00206365" w:rsidRDefault="00206365" w:rsidP="00206365">
      <w:pPr>
        <w:pStyle w:val="ListParagraph"/>
      </w:pPr>
    </w:p>
    <w:sectPr w:rsidR="00206365" w:rsidRPr="00206365" w:rsidSect="00591E9D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95506A"/>
    <w:multiLevelType w:val="multilevel"/>
    <w:tmpl w:val="82A2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609FE"/>
    <w:multiLevelType w:val="hybridMultilevel"/>
    <w:tmpl w:val="F6C45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0B7247"/>
    <w:multiLevelType w:val="hybridMultilevel"/>
    <w:tmpl w:val="97F4F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A25E1"/>
    <w:multiLevelType w:val="multilevel"/>
    <w:tmpl w:val="D2AC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11C1C"/>
    <w:multiLevelType w:val="hybridMultilevel"/>
    <w:tmpl w:val="19E82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101D9"/>
    <w:multiLevelType w:val="multilevel"/>
    <w:tmpl w:val="2FFE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F66A7"/>
    <w:multiLevelType w:val="multilevel"/>
    <w:tmpl w:val="E132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B755B"/>
    <w:multiLevelType w:val="hybridMultilevel"/>
    <w:tmpl w:val="C7CA11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0365E8"/>
    <w:multiLevelType w:val="hybridMultilevel"/>
    <w:tmpl w:val="A330D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18976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92371"/>
    <w:multiLevelType w:val="multilevel"/>
    <w:tmpl w:val="C12C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1383A"/>
    <w:multiLevelType w:val="hybridMultilevel"/>
    <w:tmpl w:val="95A6A61E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0" w15:restartNumberingAfterBreak="0">
    <w:nsid w:val="63003A93"/>
    <w:multiLevelType w:val="hybridMultilevel"/>
    <w:tmpl w:val="D73EF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D32776"/>
    <w:multiLevelType w:val="hybridMultilevel"/>
    <w:tmpl w:val="23C6CE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0202EC"/>
    <w:multiLevelType w:val="hybridMultilevel"/>
    <w:tmpl w:val="792CFD44"/>
    <w:lvl w:ilvl="0" w:tplc="233CFCD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3" w15:restartNumberingAfterBreak="0">
    <w:nsid w:val="7B357DD0"/>
    <w:multiLevelType w:val="hybridMultilevel"/>
    <w:tmpl w:val="B9AEC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24579"/>
    <w:multiLevelType w:val="hybridMultilevel"/>
    <w:tmpl w:val="120A5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07423">
    <w:abstractNumId w:val="8"/>
  </w:num>
  <w:num w:numId="2" w16cid:durableId="811139464">
    <w:abstractNumId w:val="6"/>
  </w:num>
  <w:num w:numId="3" w16cid:durableId="2141798516">
    <w:abstractNumId w:val="5"/>
  </w:num>
  <w:num w:numId="4" w16cid:durableId="1074010557">
    <w:abstractNumId w:val="4"/>
  </w:num>
  <w:num w:numId="5" w16cid:durableId="1921021638">
    <w:abstractNumId w:val="7"/>
  </w:num>
  <w:num w:numId="6" w16cid:durableId="2085640479">
    <w:abstractNumId w:val="3"/>
  </w:num>
  <w:num w:numId="7" w16cid:durableId="771631404">
    <w:abstractNumId w:val="2"/>
  </w:num>
  <w:num w:numId="8" w16cid:durableId="849296909">
    <w:abstractNumId w:val="1"/>
  </w:num>
  <w:num w:numId="9" w16cid:durableId="50621652">
    <w:abstractNumId w:val="0"/>
  </w:num>
  <w:num w:numId="10" w16cid:durableId="462381192">
    <w:abstractNumId w:val="24"/>
  </w:num>
  <w:num w:numId="11" w16cid:durableId="1977373480">
    <w:abstractNumId w:val="15"/>
  </w:num>
  <w:num w:numId="12" w16cid:durableId="745490326">
    <w:abstractNumId w:val="22"/>
  </w:num>
  <w:num w:numId="13" w16cid:durableId="1364090145">
    <w:abstractNumId w:val="13"/>
  </w:num>
  <w:num w:numId="14" w16cid:durableId="1407922937">
    <w:abstractNumId w:val="9"/>
  </w:num>
  <w:num w:numId="15" w16cid:durableId="1183738470">
    <w:abstractNumId w:val="11"/>
  </w:num>
  <w:num w:numId="16" w16cid:durableId="901526239">
    <w:abstractNumId w:val="18"/>
  </w:num>
  <w:num w:numId="17" w16cid:durableId="1301492994">
    <w:abstractNumId w:val="19"/>
  </w:num>
  <w:num w:numId="18" w16cid:durableId="572546324">
    <w:abstractNumId w:val="17"/>
  </w:num>
  <w:num w:numId="19" w16cid:durableId="669598611">
    <w:abstractNumId w:val="10"/>
  </w:num>
  <w:num w:numId="20" w16cid:durableId="1844315437">
    <w:abstractNumId w:val="12"/>
  </w:num>
  <w:num w:numId="21" w16cid:durableId="203061698">
    <w:abstractNumId w:val="16"/>
  </w:num>
  <w:num w:numId="22" w16cid:durableId="506986687">
    <w:abstractNumId w:val="14"/>
  </w:num>
  <w:num w:numId="23" w16cid:durableId="510919812">
    <w:abstractNumId w:val="21"/>
  </w:num>
  <w:num w:numId="24" w16cid:durableId="528688896">
    <w:abstractNumId w:val="20"/>
  </w:num>
  <w:num w:numId="25" w16cid:durableId="124145310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F4"/>
    <w:rsid w:val="00034616"/>
    <w:rsid w:val="0006063C"/>
    <w:rsid w:val="0008103C"/>
    <w:rsid w:val="000D1E50"/>
    <w:rsid w:val="00140903"/>
    <w:rsid w:val="0015074B"/>
    <w:rsid w:val="001762A6"/>
    <w:rsid w:val="00206365"/>
    <w:rsid w:val="0029639D"/>
    <w:rsid w:val="00326F90"/>
    <w:rsid w:val="00366EB6"/>
    <w:rsid w:val="003A0EFF"/>
    <w:rsid w:val="0041282A"/>
    <w:rsid w:val="00470135"/>
    <w:rsid w:val="00591E9D"/>
    <w:rsid w:val="005E58BD"/>
    <w:rsid w:val="00A15DE2"/>
    <w:rsid w:val="00AA1D8D"/>
    <w:rsid w:val="00AB166F"/>
    <w:rsid w:val="00B42E49"/>
    <w:rsid w:val="00B47730"/>
    <w:rsid w:val="00B829EA"/>
    <w:rsid w:val="00CB0664"/>
    <w:rsid w:val="00ED3B34"/>
    <w:rsid w:val="00EF6FC0"/>
    <w:rsid w:val="00F17F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CA07F"/>
  <w14:defaultImageDpi w14:val="300"/>
  <w15:docId w15:val="{B8025A77-B801-4C8B-9A24-4EBE1961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366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66EB6"/>
    <w:rPr>
      <w:rFonts w:ascii="Courier New" w:eastAsia="Times New Roman" w:hAnsi="Courier New" w:cs="Courier New"/>
      <w:sz w:val="20"/>
      <w:szCs w:val="20"/>
    </w:rPr>
  </w:style>
  <w:style w:type="character" w:customStyle="1" w:styleId="whitespace-nowrap">
    <w:name w:val="whitespace-nowrap!"/>
    <w:basedOn w:val="DefaultParagraphFont"/>
    <w:rsid w:val="0008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2162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 Yasaswini</cp:lastModifiedBy>
  <cp:revision>4</cp:revision>
  <dcterms:created xsi:type="dcterms:W3CDTF">2025-07-23T12:06:00Z</dcterms:created>
  <dcterms:modified xsi:type="dcterms:W3CDTF">2025-08-08T17:29:00Z</dcterms:modified>
  <cp:category/>
</cp:coreProperties>
</file>